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2812D375" w:rsidP="04350DE1" w:rsidRDefault="2812D375" w14:paraId="52731037" w14:textId="35B4400A">
      <w:pPr>
        <w:pStyle w:val="Title"/>
        <w:rPr>
          <w:rFonts w:ascii="Calibri" w:hAnsi="Calibri" w:eastAsia="Calibri" w:cs="Calibri"/>
        </w:rPr>
      </w:pPr>
      <w:r w:rsidRPr="04350DE1" w:rsidR="5195842B">
        <w:rPr>
          <w:rFonts w:ascii="Calibri" w:hAnsi="Calibri" w:eastAsia="Calibri" w:cs="Calibri"/>
        </w:rPr>
        <w:t>Team Members</w:t>
      </w:r>
    </w:p>
    <w:p w:rsidR="1CECF6D7" w:rsidP="04350DE1" w:rsidRDefault="1CECF6D7" w14:paraId="49C4545D" w14:textId="25E2F5CD">
      <w:pPr>
        <w:pStyle w:val="ListParagraph"/>
        <w:numPr>
          <w:ilvl w:val="0"/>
          <w:numId w:val="10"/>
        </w:numPr>
        <w:rPr>
          <w:rFonts w:ascii="Calibri" w:hAnsi="Calibri" w:eastAsia="Calibri" w:cs="Calibri"/>
          <w:sz w:val="22"/>
          <w:szCs w:val="22"/>
        </w:rPr>
      </w:pPr>
      <w:r w:rsidRPr="04350DE1" w:rsidR="3046CCCC">
        <w:rPr>
          <w:rFonts w:ascii="Calibri" w:hAnsi="Calibri" w:eastAsia="Calibri" w:cs="Calibri"/>
          <w:sz w:val="22"/>
          <w:szCs w:val="22"/>
        </w:rPr>
        <w:t>Vhuvhwawo</w:t>
      </w:r>
      <w:r w:rsidRPr="04350DE1" w:rsidR="3046CCCC">
        <w:rPr>
          <w:rFonts w:ascii="Calibri" w:hAnsi="Calibri" w:eastAsia="Calibri" w:cs="Calibri"/>
          <w:sz w:val="22"/>
          <w:szCs w:val="22"/>
        </w:rPr>
        <w:t xml:space="preserve"> Mawela </w:t>
      </w:r>
      <w:r w:rsidRPr="04350DE1" w:rsidR="3046CCCC">
        <w:rPr>
          <w:rFonts w:ascii="Calibri" w:hAnsi="Calibri" w:eastAsia="Calibri" w:cs="Calibri"/>
          <w:sz w:val="22"/>
          <w:szCs w:val="22"/>
        </w:rPr>
        <w:t>Masalesa</w:t>
      </w:r>
      <w:r w:rsidRPr="04350DE1" w:rsidR="3046CCCC">
        <w:rPr>
          <w:rFonts w:ascii="Calibri" w:hAnsi="Calibri" w:eastAsia="Calibri" w:cs="Calibri"/>
          <w:sz w:val="22"/>
          <w:szCs w:val="22"/>
        </w:rPr>
        <w:t xml:space="preserve"> (Group Leader)</w:t>
      </w:r>
    </w:p>
    <w:p w:rsidR="0856B052" w:rsidP="04350DE1" w:rsidRDefault="0856B052" w14:paraId="0873B6BD" w14:textId="38D0B26C">
      <w:pPr>
        <w:pStyle w:val="ListParagraph"/>
        <w:numPr>
          <w:ilvl w:val="0"/>
          <w:numId w:val="10"/>
        </w:numPr>
        <w:rPr>
          <w:rFonts w:ascii="Calibri" w:hAnsi="Calibri" w:eastAsia="Calibri" w:cs="Calibri"/>
          <w:sz w:val="22"/>
          <w:szCs w:val="22"/>
        </w:rPr>
      </w:pPr>
      <w:r w:rsidRPr="04350DE1" w:rsidR="7ABD81DF">
        <w:rPr>
          <w:rFonts w:ascii="Calibri" w:hAnsi="Calibri" w:eastAsia="Calibri" w:cs="Calibri"/>
          <w:sz w:val="22"/>
          <w:szCs w:val="22"/>
        </w:rPr>
        <w:t>Ondela</w:t>
      </w:r>
      <w:r w:rsidRPr="04350DE1" w:rsidR="7ABD81DF">
        <w:rPr>
          <w:rFonts w:ascii="Calibri" w:hAnsi="Calibri" w:eastAsia="Calibri" w:cs="Calibri"/>
          <w:sz w:val="22"/>
          <w:szCs w:val="22"/>
        </w:rPr>
        <w:t xml:space="preserve"> </w:t>
      </w:r>
      <w:r w:rsidRPr="04350DE1" w:rsidR="7ABD81DF">
        <w:rPr>
          <w:rFonts w:ascii="Calibri" w:hAnsi="Calibri" w:eastAsia="Calibri" w:cs="Calibri"/>
          <w:sz w:val="22"/>
          <w:szCs w:val="22"/>
        </w:rPr>
        <w:t>Citywayo</w:t>
      </w:r>
    </w:p>
    <w:p w:rsidR="0856B052" w:rsidP="04350DE1" w:rsidRDefault="0856B052" w14:paraId="17C008E6" w14:textId="365BECBE">
      <w:pPr>
        <w:pStyle w:val="ListParagraph"/>
        <w:numPr>
          <w:ilvl w:val="0"/>
          <w:numId w:val="10"/>
        </w:numPr>
        <w:rPr>
          <w:rFonts w:ascii="Calibri" w:hAnsi="Calibri" w:eastAsia="Calibri" w:cs="Calibri"/>
          <w:sz w:val="22"/>
          <w:szCs w:val="22"/>
        </w:rPr>
      </w:pPr>
      <w:r w:rsidRPr="04350DE1" w:rsidR="7ABD81DF">
        <w:rPr>
          <w:rFonts w:ascii="Calibri" w:hAnsi="Calibri" w:eastAsia="Calibri" w:cs="Calibri"/>
          <w:sz w:val="22"/>
          <w:szCs w:val="22"/>
        </w:rPr>
        <w:t>Segai</w:t>
      </w:r>
      <w:r w:rsidRPr="04350DE1" w:rsidR="7ABD81DF">
        <w:rPr>
          <w:rFonts w:ascii="Calibri" w:hAnsi="Calibri" w:eastAsia="Calibri" w:cs="Calibri"/>
          <w:sz w:val="22"/>
          <w:szCs w:val="22"/>
        </w:rPr>
        <w:t xml:space="preserve"> Bryton </w:t>
      </w:r>
      <w:r w:rsidRPr="04350DE1" w:rsidR="7ABD81DF">
        <w:rPr>
          <w:rFonts w:ascii="Calibri" w:hAnsi="Calibri" w:eastAsia="Calibri" w:cs="Calibri"/>
          <w:sz w:val="22"/>
          <w:szCs w:val="22"/>
        </w:rPr>
        <w:t>Mmpshika</w:t>
      </w:r>
    </w:p>
    <w:p w:rsidR="0856B052" w:rsidP="04350DE1" w:rsidRDefault="0856B052" w14:paraId="24B231FF" w14:textId="3882DE86">
      <w:pPr>
        <w:pStyle w:val="ListParagraph"/>
        <w:numPr>
          <w:ilvl w:val="0"/>
          <w:numId w:val="10"/>
        </w:numPr>
        <w:rPr>
          <w:rFonts w:ascii="Calibri" w:hAnsi="Calibri" w:eastAsia="Calibri" w:cs="Calibri"/>
          <w:sz w:val="22"/>
          <w:szCs w:val="22"/>
        </w:rPr>
      </w:pPr>
      <w:r w:rsidRPr="04350DE1" w:rsidR="7ABD81DF">
        <w:rPr>
          <w:rFonts w:ascii="Calibri" w:hAnsi="Calibri" w:eastAsia="Calibri" w:cs="Calibri"/>
          <w:sz w:val="22"/>
          <w:szCs w:val="22"/>
        </w:rPr>
        <w:t xml:space="preserve">Mthunzi </w:t>
      </w:r>
      <w:r w:rsidRPr="04350DE1" w:rsidR="7ABD81DF">
        <w:rPr>
          <w:rFonts w:ascii="Calibri" w:hAnsi="Calibri" w:eastAsia="Calibri" w:cs="Calibri"/>
          <w:sz w:val="22"/>
          <w:szCs w:val="22"/>
        </w:rPr>
        <w:t>Malebadi</w:t>
      </w:r>
    </w:p>
    <w:p w:rsidR="0856B052" w:rsidP="04350DE1" w:rsidRDefault="0856B052" w14:paraId="09D3AAA6" w14:textId="3AC41528">
      <w:pPr>
        <w:pStyle w:val="ListParagraph"/>
        <w:numPr>
          <w:ilvl w:val="0"/>
          <w:numId w:val="10"/>
        </w:numPr>
        <w:rPr>
          <w:rFonts w:ascii="Calibri" w:hAnsi="Calibri" w:eastAsia="Calibri" w:cs="Calibri"/>
          <w:sz w:val="22"/>
          <w:szCs w:val="22"/>
        </w:rPr>
      </w:pPr>
      <w:r w:rsidRPr="04350DE1" w:rsidR="7ABD81DF">
        <w:rPr>
          <w:rFonts w:ascii="Calibri" w:hAnsi="Calibri" w:eastAsia="Calibri" w:cs="Calibri"/>
          <w:sz w:val="22"/>
          <w:szCs w:val="22"/>
        </w:rPr>
        <w:t>Sinesipho</w:t>
      </w:r>
      <w:r w:rsidRPr="04350DE1" w:rsidR="7ABD81DF">
        <w:rPr>
          <w:rFonts w:ascii="Calibri" w:hAnsi="Calibri" w:eastAsia="Calibri" w:cs="Calibri"/>
          <w:sz w:val="22"/>
          <w:szCs w:val="22"/>
        </w:rPr>
        <w:t xml:space="preserve"> </w:t>
      </w:r>
      <w:r w:rsidRPr="04350DE1" w:rsidR="7ABD81DF">
        <w:rPr>
          <w:rFonts w:ascii="Calibri" w:hAnsi="Calibri" w:eastAsia="Calibri" w:cs="Calibri"/>
          <w:sz w:val="22"/>
          <w:szCs w:val="22"/>
        </w:rPr>
        <w:t>Sibulo</w:t>
      </w:r>
    </w:p>
    <w:p w:rsidR="235A9A6E" w:rsidP="04350DE1" w:rsidRDefault="235A9A6E" w14:paraId="23FEF87A" w14:textId="48F4DBA4">
      <w:pPr>
        <w:pStyle w:val="Title"/>
        <w:rPr>
          <w:rFonts w:ascii="Calibri" w:hAnsi="Calibri" w:eastAsia="Calibri" w:cs="Calibri"/>
        </w:rPr>
      </w:pPr>
    </w:p>
    <w:p w:rsidR="235A9A6E" w:rsidP="04350DE1" w:rsidRDefault="235A9A6E" w14:paraId="6A8FAFD4" w14:textId="4731B0B7">
      <w:pPr>
        <w:pStyle w:val="Title"/>
        <w:rPr>
          <w:rFonts w:ascii="Calibri" w:hAnsi="Calibri" w:eastAsia="Calibri" w:cs="Calibri"/>
        </w:rPr>
      </w:pPr>
    </w:p>
    <w:p xmlns:wp14="http://schemas.microsoft.com/office/word/2010/wordml" w:rsidP="04350DE1" w14:paraId="7F0B76DA" wp14:textId="77777777">
      <w:pPr>
        <w:pStyle w:val="Title"/>
        <w:rPr>
          <w:rFonts w:ascii="Calibri" w:hAnsi="Calibri" w:eastAsia="Calibri" w:cs="Calibri"/>
        </w:rPr>
      </w:pPr>
      <w:r w:rsidRPr="04350DE1" w:rsidR="04350DE1">
        <w:rPr>
          <w:rFonts w:ascii="Calibri" w:hAnsi="Calibri" w:eastAsia="Calibri" w:cs="Calibri"/>
        </w:rPr>
        <w:t>Sentiment Analysis Dashboard Documentation</w:t>
      </w:r>
    </w:p>
    <w:p xmlns:wp14="http://schemas.microsoft.com/office/word/2010/wordml" w:rsidP="04350DE1" w14:paraId="6C0E1DE5" wp14:textId="77777777">
      <w:pPr>
        <w:pStyle w:val="Heading1"/>
        <w:rPr>
          <w:rFonts w:ascii="Calibri" w:hAnsi="Calibri" w:eastAsia="Calibri" w:cs="Calibri"/>
        </w:rPr>
      </w:pPr>
      <w:r w:rsidRPr="04350DE1" w:rsidR="04350DE1">
        <w:rPr>
          <w:rFonts w:ascii="Calibri" w:hAnsi="Calibri" w:eastAsia="Calibri" w:cs="Calibri"/>
        </w:rPr>
        <w:t>Overview</w:t>
      </w:r>
    </w:p>
    <w:p w:rsidR="6D0E9D60" w:rsidP="04350DE1" w:rsidRDefault="6D0E9D60" w14:paraId="2D916483" w14:textId="42D27710">
      <w:pPr>
        <w:rPr>
          <w:rFonts w:ascii="Calibri" w:hAnsi="Calibri" w:eastAsia="Calibri" w:cs="Calibri"/>
        </w:rPr>
      </w:pPr>
      <w:r w:rsidRPr="04350DE1" w:rsidR="6D0E9D60">
        <w:rPr>
          <w:rFonts w:ascii="Calibri" w:hAnsi="Calibri" w:eastAsia="Calibri" w:cs="Calibri"/>
        </w:rPr>
        <w:t xml:space="preserve">The Sentiment Analysis Dashboard is a </w:t>
      </w:r>
      <w:r w:rsidRPr="04350DE1" w:rsidR="6D0E9D60">
        <w:rPr>
          <w:rFonts w:ascii="Calibri" w:hAnsi="Calibri" w:eastAsia="Calibri" w:cs="Calibri"/>
        </w:rPr>
        <w:t>Streamlit</w:t>
      </w:r>
      <w:r w:rsidRPr="04350DE1" w:rsidR="6D0E9D60">
        <w:rPr>
          <w:rFonts w:ascii="Calibri" w:hAnsi="Calibri" w:eastAsia="Calibri" w:cs="Calibri"/>
        </w:rPr>
        <w:t>-based web application that allows users to analyze the sentiment of textual data. It provides both single and multiple text input support, sentiment distribution visualizations, keyword extraction, polarity trends, and export options (CSV, JSON, PDF).</w:t>
      </w:r>
    </w:p>
    <w:p w:rsidR="6D0E9D60" w:rsidP="04350DE1" w:rsidRDefault="6D0E9D60" w14:paraId="683E634C" w14:textId="46CF52BD">
      <w:pPr>
        <w:pStyle w:val="Normal"/>
        <w:rPr>
          <w:rFonts w:ascii="Calibri" w:hAnsi="Calibri" w:eastAsia="Calibri" w:cs="Calibri"/>
        </w:rPr>
      </w:pPr>
      <w:r w:rsidRPr="04350DE1" w:rsidR="6D0E9D60">
        <w:rPr>
          <w:rFonts w:ascii="Calibri" w:hAnsi="Calibri" w:eastAsia="Calibri" w:cs="Calibri"/>
        </w:rPr>
        <w:t xml:space="preserve">This dashboard is powered by the </w:t>
      </w:r>
      <w:r w:rsidRPr="04350DE1" w:rsidR="6D0E9D60">
        <w:rPr>
          <w:rFonts w:ascii="Calibri" w:hAnsi="Calibri" w:eastAsia="Calibri" w:cs="Calibri"/>
        </w:rPr>
        <w:t>TextBlob</w:t>
      </w:r>
      <w:r w:rsidRPr="04350DE1" w:rsidR="6D0E9D60">
        <w:rPr>
          <w:rFonts w:ascii="Calibri" w:hAnsi="Calibri" w:eastAsia="Calibri" w:cs="Calibri"/>
        </w:rPr>
        <w:t xml:space="preserve"> library for Natural Language Processing (NLP), alongside matplotlib, pandas, and </w:t>
      </w:r>
      <w:r w:rsidRPr="04350DE1" w:rsidR="6D0E9D60">
        <w:rPr>
          <w:rFonts w:ascii="Calibri" w:hAnsi="Calibri" w:eastAsia="Calibri" w:cs="Calibri"/>
        </w:rPr>
        <w:t>WordCloud</w:t>
      </w:r>
      <w:r w:rsidRPr="04350DE1" w:rsidR="6D0E9D60">
        <w:rPr>
          <w:rFonts w:ascii="Calibri" w:hAnsi="Calibri" w:eastAsia="Calibri" w:cs="Calibri"/>
        </w:rPr>
        <w:t xml:space="preserve"> for visualizations and data manipulation.</w:t>
      </w:r>
    </w:p>
    <w:p xmlns:wp14="http://schemas.microsoft.com/office/word/2010/wordml" w:rsidP="04350DE1" w14:paraId="3A737C6A" wp14:textId="77777777">
      <w:pPr>
        <w:pStyle w:val="Heading1"/>
        <w:rPr>
          <w:rFonts w:ascii="Calibri" w:hAnsi="Calibri" w:eastAsia="Calibri" w:cs="Calibri"/>
        </w:rPr>
      </w:pPr>
      <w:r w:rsidRPr="04350DE1" w:rsidR="04350DE1">
        <w:rPr>
          <w:rFonts w:ascii="Calibri" w:hAnsi="Calibri" w:eastAsia="Calibri" w:cs="Calibri"/>
        </w:rPr>
        <w:t>Features</w:t>
      </w:r>
    </w:p>
    <w:p xmlns:wp14="http://schemas.microsoft.com/office/word/2010/wordml" w:rsidP="04350DE1" w14:paraId="13703E43" wp14:textId="2C6169AE">
      <w:pPr>
        <w:pStyle w:val="ListBullet"/>
        <w:numPr>
          <w:ilvl w:val="0"/>
          <w:numId w:val="0"/>
        </w:numPr>
        <w:rPr>
          <w:rFonts w:ascii="Calibri" w:hAnsi="Calibri" w:eastAsia="Calibri" w:cs="Calibri"/>
        </w:rPr>
      </w:pPr>
      <w:r w:rsidRPr="04350DE1" w:rsidR="04350DE1">
        <w:rPr>
          <w:rFonts w:ascii="Calibri" w:hAnsi="Calibri" w:eastAsia="Calibri" w:cs="Calibri"/>
        </w:rPr>
        <w:t>• Direct text input &amp; file upload (</w:t>
      </w:r>
      <w:r w:rsidRPr="04350DE1" w:rsidR="6EA9A7CC">
        <w:rPr>
          <w:rFonts w:ascii="Calibri" w:hAnsi="Calibri" w:eastAsia="Calibri" w:cs="Calibri"/>
        </w:rPr>
        <w:t>.txt</w:t>
      </w:r>
      <w:r w:rsidRPr="04350DE1" w:rsidR="04350DE1">
        <w:rPr>
          <w:rFonts w:ascii="Calibri" w:hAnsi="Calibri" w:eastAsia="Calibri" w:cs="Calibri"/>
        </w:rPr>
        <w:t>)</w:t>
      </w:r>
    </w:p>
    <w:p xmlns:wp14="http://schemas.microsoft.com/office/word/2010/wordml" w:rsidP="04350DE1" w14:paraId="7B70BA8D" wp14:textId="77777777">
      <w:pPr>
        <w:pStyle w:val="ListBullet"/>
        <w:numPr>
          <w:ilvl w:val="0"/>
          <w:numId w:val="0"/>
        </w:numPr>
        <w:rPr>
          <w:rFonts w:ascii="Calibri" w:hAnsi="Calibri" w:eastAsia="Calibri" w:cs="Calibri"/>
        </w:rPr>
      </w:pPr>
      <w:r w:rsidRPr="04350DE1" w:rsidR="04350DE1">
        <w:rPr>
          <w:rFonts w:ascii="Calibri" w:hAnsi="Calibri" w:eastAsia="Calibri" w:cs="Calibri"/>
        </w:rPr>
        <w:t>• Multi-class sentiment classification (positive, negative, neutral)</w:t>
      </w:r>
    </w:p>
    <w:p xmlns:wp14="http://schemas.microsoft.com/office/word/2010/wordml" w:rsidP="04350DE1" w14:paraId="5479FC1E" wp14:textId="77777777">
      <w:pPr>
        <w:pStyle w:val="ListBullet"/>
        <w:numPr>
          <w:ilvl w:val="0"/>
          <w:numId w:val="0"/>
        </w:numPr>
        <w:rPr>
          <w:rFonts w:ascii="Calibri" w:hAnsi="Calibri" w:eastAsia="Calibri" w:cs="Calibri"/>
        </w:rPr>
      </w:pPr>
      <w:r w:rsidRPr="04350DE1" w:rsidR="04350DE1">
        <w:rPr>
          <w:rFonts w:ascii="Calibri" w:hAnsi="Calibri" w:eastAsia="Calibri" w:cs="Calibri"/>
        </w:rPr>
        <w:t>• Confidence score display for each sentiment prediction</w:t>
      </w:r>
    </w:p>
    <w:p xmlns:wp14="http://schemas.microsoft.com/office/word/2010/wordml" w:rsidP="04350DE1" w14:paraId="6370623E" wp14:textId="77777777">
      <w:pPr>
        <w:pStyle w:val="ListBullet"/>
        <w:numPr>
          <w:ilvl w:val="0"/>
          <w:numId w:val="0"/>
        </w:numPr>
        <w:rPr>
          <w:rFonts w:ascii="Calibri" w:hAnsi="Calibri" w:eastAsia="Calibri" w:cs="Calibri"/>
        </w:rPr>
      </w:pPr>
      <w:r w:rsidRPr="04350DE1" w:rsidR="04350DE1">
        <w:rPr>
          <w:rFonts w:ascii="Calibri" w:hAnsi="Calibri" w:eastAsia="Calibri" w:cs="Calibri"/>
        </w:rPr>
        <w:t xml:space="preserve">• Keyword extraction to </w:t>
      </w:r>
      <w:r w:rsidRPr="04350DE1" w:rsidR="04350DE1">
        <w:rPr>
          <w:rFonts w:ascii="Calibri" w:hAnsi="Calibri" w:eastAsia="Calibri" w:cs="Calibri"/>
        </w:rPr>
        <w:t>identify</w:t>
      </w:r>
      <w:r w:rsidRPr="04350DE1" w:rsidR="04350DE1">
        <w:rPr>
          <w:rFonts w:ascii="Calibri" w:hAnsi="Calibri" w:eastAsia="Calibri" w:cs="Calibri"/>
        </w:rPr>
        <w:t xml:space="preserve"> sentiment drivers</w:t>
      </w:r>
    </w:p>
    <w:p xmlns:wp14="http://schemas.microsoft.com/office/word/2010/wordml" w:rsidP="04350DE1" w14:paraId="543D9618" wp14:textId="77777777">
      <w:pPr>
        <w:pStyle w:val="ListBullet"/>
        <w:numPr>
          <w:ilvl w:val="0"/>
          <w:numId w:val="0"/>
        </w:numPr>
        <w:rPr>
          <w:rFonts w:ascii="Calibri" w:hAnsi="Calibri" w:eastAsia="Calibri" w:cs="Calibri"/>
        </w:rPr>
      </w:pPr>
      <w:r w:rsidRPr="04350DE1" w:rsidR="04350DE1">
        <w:rPr>
          <w:rFonts w:ascii="Calibri" w:hAnsi="Calibri" w:eastAsia="Calibri" w:cs="Calibri"/>
        </w:rPr>
        <w:t>• Batch processing for multiple text entries</w:t>
      </w:r>
    </w:p>
    <w:p xmlns:wp14="http://schemas.microsoft.com/office/word/2010/wordml" w:rsidP="04350DE1" w14:paraId="0C06B4C1" wp14:textId="456EFE71">
      <w:pPr>
        <w:pStyle w:val="ListBullet"/>
        <w:numPr>
          <w:ilvl w:val="0"/>
          <w:numId w:val="0"/>
        </w:numPr>
        <w:rPr>
          <w:rFonts w:ascii="Calibri" w:hAnsi="Calibri" w:eastAsia="Calibri" w:cs="Calibri"/>
        </w:rPr>
      </w:pPr>
      <w:r w:rsidRPr="04350DE1" w:rsidR="04350DE1">
        <w:rPr>
          <w:rFonts w:ascii="Calibri" w:hAnsi="Calibri" w:eastAsia="Calibri" w:cs="Calibri"/>
        </w:rPr>
        <w:t>• Visualizations of sentiment distribution</w:t>
      </w:r>
      <w:r w:rsidRPr="04350DE1" w:rsidR="6F2F92B6">
        <w:rPr>
          <w:rFonts w:ascii="Calibri" w:hAnsi="Calibri" w:eastAsia="Calibri" w:cs="Calibri"/>
        </w:rPr>
        <w:t xml:space="preserve"> </w:t>
      </w:r>
      <w:r w:rsidRPr="04350DE1" w:rsidR="583209F3">
        <w:rPr>
          <w:rFonts w:ascii="Calibri" w:hAnsi="Calibri" w:eastAsia="Calibri" w:cs="Calibri"/>
        </w:rPr>
        <w:t>(Sentiment distribution pie chart, Polarity     histogram, Line graph for polarity trends across sentences, Word cloud)</w:t>
      </w:r>
    </w:p>
    <w:p xmlns:wp14="http://schemas.microsoft.com/office/word/2010/wordml" w:rsidP="04350DE1" w14:paraId="50C9959B" wp14:textId="77777777">
      <w:pPr>
        <w:pStyle w:val="ListBullet"/>
        <w:numPr>
          <w:ilvl w:val="0"/>
          <w:numId w:val="0"/>
        </w:numPr>
        <w:rPr>
          <w:rFonts w:ascii="Calibri" w:hAnsi="Calibri" w:eastAsia="Calibri" w:cs="Calibri"/>
        </w:rPr>
      </w:pPr>
      <w:r w:rsidRPr="04350DE1" w:rsidR="04350DE1">
        <w:rPr>
          <w:rFonts w:ascii="Calibri" w:hAnsi="Calibri" w:eastAsia="Calibri" w:cs="Calibri"/>
        </w:rPr>
        <w:t>• Comparative analysis between different text sets</w:t>
      </w:r>
    </w:p>
    <w:p xmlns:wp14="http://schemas.microsoft.com/office/word/2010/wordml" w:rsidP="04350DE1" w14:paraId="4DBD6FFE" wp14:textId="77777777">
      <w:pPr>
        <w:pStyle w:val="ListBullet"/>
        <w:numPr>
          <w:ilvl w:val="0"/>
          <w:numId w:val="0"/>
        </w:numPr>
        <w:rPr>
          <w:rFonts w:ascii="Calibri" w:hAnsi="Calibri" w:eastAsia="Calibri" w:cs="Calibri"/>
        </w:rPr>
      </w:pPr>
      <w:r w:rsidRPr="04350DE1" w:rsidR="04350DE1">
        <w:rPr>
          <w:rFonts w:ascii="Calibri" w:hAnsi="Calibri" w:eastAsia="Calibri" w:cs="Calibri"/>
        </w:rPr>
        <w:t>• Explanations of classification rationale</w:t>
      </w:r>
    </w:p>
    <w:p xmlns:wp14="http://schemas.microsoft.com/office/word/2010/wordml" w:rsidP="04350DE1" w14:paraId="4A17EF35" wp14:textId="77777777">
      <w:pPr>
        <w:pStyle w:val="ListBullet"/>
        <w:numPr>
          <w:ilvl w:val="0"/>
          <w:numId w:val="0"/>
        </w:numPr>
        <w:rPr>
          <w:rFonts w:ascii="Calibri" w:hAnsi="Calibri" w:eastAsia="Calibri" w:cs="Calibri"/>
        </w:rPr>
      </w:pPr>
      <w:r w:rsidRPr="04350DE1" w:rsidR="04350DE1">
        <w:rPr>
          <w:rFonts w:ascii="Calibri" w:hAnsi="Calibri" w:eastAsia="Calibri" w:cs="Calibri"/>
        </w:rPr>
        <w:t>• Export results to CSV, JSON, and PDF formats</w:t>
      </w:r>
    </w:p>
    <w:p xmlns:wp14="http://schemas.microsoft.com/office/word/2010/wordml" w:rsidP="04350DE1" w14:paraId="47A94AA6" wp14:textId="77777777">
      <w:pPr>
        <w:pStyle w:val="ListBullet"/>
        <w:numPr>
          <w:ilvl w:val="0"/>
          <w:numId w:val="0"/>
        </w:numPr>
        <w:rPr>
          <w:rFonts w:ascii="Calibri" w:hAnsi="Calibri" w:eastAsia="Calibri" w:cs="Calibri"/>
        </w:rPr>
      </w:pPr>
      <w:r w:rsidRPr="04350DE1" w:rsidR="04350DE1">
        <w:rPr>
          <w:rFonts w:ascii="Calibri" w:hAnsi="Calibri" w:eastAsia="Calibri" w:cs="Calibri"/>
        </w:rPr>
        <w:t>• Proper error handling for API failures and invalid inputs</w:t>
      </w:r>
    </w:p>
    <w:p xmlns:wp14="http://schemas.microsoft.com/office/word/2010/wordml" w:rsidP="04350DE1" w14:paraId="7EDFCCA0" wp14:textId="77777777">
      <w:pPr>
        <w:pStyle w:val="Heading1"/>
        <w:rPr>
          <w:rFonts w:ascii="Calibri" w:hAnsi="Calibri" w:eastAsia="Calibri" w:cs="Calibri"/>
        </w:rPr>
      </w:pPr>
      <w:r w:rsidRPr="04350DE1" w:rsidR="04350DE1">
        <w:rPr>
          <w:rFonts w:ascii="Calibri" w:hAnsi="Calibri" w:eastAsia="Calibri" w:cs="Calibri"/>
        </w:rPr>
        <w:t>Architecture</w:t>
      </w:r>
    </w:p>
    <w:p w:rsidR="235A9A6E" w:rsidP="04350DE1" w:rsidRDefault="235A9A6E" w14:paraId="1767083B" w14:textId="16896AC4">
      <w:pPr>
        <w:rPr>
          <w:rFonts w:ascii="Calibri" w:hAnsi="Calibri" w:eastAsia="Calibri" w:cs="Calibri"/>
        </w:rPr>
      </w:pPr>
      <w:r w:rsidRPr="04350DE1" w:rsidR="685522A7">
        <w:rPr>
          <w:rFonts w:ascii="Calibri" w:hAnsi="Calibri" w:eastAsia="Calibri" w:cs="Calibri"/>
        </w:rPr>
        <w:t>The system architecture follows a linear flow:</w:t>
      </w:r>
      <w:r>
        <w:br/>
      </w:r>
      <w:r w:rsidRPr="04350DE1" w:rsidR="685522A7">
        <w:rPr>
          <w:rFonts w:ascii="Calibri" w:hAnsi="Calibri" w:eastAsia="Calibri" w:cs="Calibri"/>
        </w:rPr>
        <w:t>User Input → Preprocessing → API Call → Postprocessing → Dashboard UI</w:t>
      </w:r>
      <w:r>
        <w:br/>
      </w:r>
      <w:r>
        <w:br/>
      </w:r>
      <w:r w:rsidRPr="04350DE1" w:rsidR="685522A7">
        <w:rPr>
          <w:rFonts w:ascii="Calibri" w:hAnsi="Calibri" w:eastAsia="Calibri" w:cs="Calibri"/>
        </w:rPr>
        <w:t xml:space="preserve">The application uses </w:t>
      </w:r>
      <w:r w:rsidRPr="04350DE1" w:rsidR="685522A7">
        <w:rPr>
          <w:rFonts w:ascii="Calibri" w:hAnsi="Calibri" w:eastAsia="Calibri" w:cs="Calibri"/>
        </w:rPr>
        <w:t>Streamlit</w:t>
      </w:r>
      <w:r w:rsidRPr="04350DE1" w:rsidR="685522A7">
        <w:rPr>
          <w:rFonts w:ascii="Calibri" w:hAnsi="Calibri" w:eastAsia="Calibri" w:cs="Calibri"/>
        </w:rPr>
        <w:t xml:space="preserve"> for UI, Python for logic and processing.</w:t>
      </w:r>
    </w:p>
    <w:p xmlns:wp14="http://schemas.microsoft.com/office/word/2010/wordml" w:rsidP="04350DE1" w14:paraId="1B1860FD" wp14:textId="77777777">
      <w:pPr>
        <w:pStyle w:val="Heading1"/>
        <w:rPr>
          <w:rFonts w:ascii="Calibri" w:hAnsi="Calibri" w:eastAsia="Calibri" w:cs="Calibri"/>
        </w:rPr>
      </w:pPr>
      <w:r w:rsidRPr="04350DE1" w:rsidR="04350DE1">
        <w:rPr>
          <w:rFonts w:ascii="Calibri" w:hAnsi="Calibri" w:eastAsia="Calibri" w:cs="Calibri"/>
        </w:rPr>
        <w:t>Implementation Challenges</w:t>
      </w:r>
    </w:p>
    <w:p w:rsidR="04350DE1" w:rsidP="04350DE1" w:rsidRDefault="04350DE1" w14:paraId="1B97AE27" w14:textId="5A492E59">
      <w:pPr>
        <w:pStyle w:val="Normal"/>
        <w:rPr>
          <w:rFonts w:ascii="Calibri" w:hAnsi="Calibri" w:eastAsia="Calibri" w:cs="Calibri"/>
        </w:rPr>
      </w:pPr>
    </w:p>
    <w:p w:rsidR="23D3AAC0" w:rsidP="04350DE1" w:rsidRDefault="23D3AAC0" w14:paraId="76E05308" w14:textId="5EAEB2CA">
      <w:pPr>
        <w:pStyle w:val="ListParagraph"/>
        <w:numPr>
          <w:ilvl w:val="0"/>
          <w:numId w:val="11"/>
        </w:numPr>
        <w:rPr>
          <w:rFonts w:ascii="Calibri" w:hAnsi="Calibri" w:eastAsia="Calibri" w:cs="Calibri"/>
          <w:b w:val="1"/>
          <w:bCs w:val="1"/>
          <w:sz w:val="22"/>
          <w:szCs w:val="22"/>
        </w:rPr>
      </w:pPr>
      <w:r w:rsidRPr="04350DE1" w:rsidR="23D3AAC0">
        <w:rPr>
          <w:rFonts w:ascii="Calibri" w:hAnsi="Calibri" w:eastAsia="Calibri" w:cs="Calibri"/>
          <w:b w:val="1"/>
          <w:bCs w:val="1"/>
        </w:rPr>
        <w:t>Sentence splitting:</w:t>
      </w:r>
    </w:p>
    <w:p w:rsidR="23D3AAC0" w:rsidP="04350DE1" w:rsidRDefault="23D3AAC0" w14:paraId="59766F35" w14:textId="53540339">
      <w:pPr>
        <w:pStyle w:val="ListParagraph"/>
        <w:ind w:left="720"/>
        <w:rPr>
          <w:rFonts w:ascii="Calibri" w:hAnsi="Calibri" w:eastAsia="Calibri" w:cs="Calibri"/>
          <w:sz w:val="22"/>
          <w:szCs w:val="22"/>
        </w:rPr>
      </w:pPr>
      <w:r w:rsidRPr="04350DE1" w:rsidR="23D3AAC0">
        <w:rPr>
          <w:rFonts w:ascii="Calibri" w:hAnsi="Calibri" w:eastAsia="Calibri" w:cs="Calibri"/>
        </w:rPr>
        <w:t>Simple period-based splitting can cause issues with abbreviations or ellipses. A more robust NLP parser (e.g., Panda) may improve accuracy.</w:t>
      </w:r>
    </w:p>
    <w:p w:rsidR="23D3AAC0" w:rsidP="04350DE1" w:rsidRDefault="23D3AAC0" w14:paraId="7AB84BF1" w14:textId="462FE00F">
      <w:pPr>
        <w:pStyle w:val="ListParagraph"/>
        <w:numPr>
          <w:ilvl w:val="0"/>
          <w:numId w:val="11"/>
        </w:numPr>
        <w:rPr>
          <w:rFonts w:ascii="Calibri" w:hAnsi="Calibri" w:eastAsia="Calibri" w:cs="Calibri"/>
          <w:b w:val="1"/>
          <w:bCs w:val="1"/>
          <w:sz w:val="22"/>
          <w:szCs w:val="22"/>
        </w:rPr>
      </w:pPr>
      <w:r w:rsidRPr="04350DE1" w:rsidR="23D3AAC0">
        <w:rPr>
          <w:rFonts w:ascii="Calibri" w:hAnsi="Calibri" w:eastAsia="Calibri" w:cs="Calibri"/>
          <w:b w:val="1"/>
          <w:bCs w:val="1"/>
        </w:rPr>
        <w:t>Keyword extraction limitations:</w:t>
      </w:r>
    </w:p>
    <w:p w:rsidR="23D3AAC0" w:rsidP="04350DE1" w:rsidRDefault="23D3AAC0" w14:paraId="75B54DC7" w14:textId="6C42D669">
      <w:pPr>
        <w:pStyle w:val="ListParagraph"/>
        <w:ind w:left="720"/>
        <w:rPr>
          <w:rFonts w:ascii="Calibri" w:hAnsi="Calibri" w:eastAsia="Calibri" w:cs="Calibri"/>
          <w:sz w:val="22"/>
          <w:szCs w:val="22"/>
        </w:rPr>
      </w:pPr>
      <w:r w:rsidRPr="04350DE1" w:rsidR="23D3AAC0">
        <w:rPr>
          <w:rFonts w:ascii="Calibri" w:hAnsi="Calibri" w:eastAsia="Calibri" w:cs="Calibri"/>
        </w:rPr>
        <w:t>The extraction approach is basic and rule-based; performance may vary based on text complexity.</w:t>
      </w:r>
    </w:p>
    <w:p w:rsidR="23D3AAC0" w:rsidP="04350DE1" w:rsidRDefault="23D3AAC0" w14:paraId="7340683A" w14:textId="65539570">
      <w:pPr>
        <w:pStyle w:val="ListParagraph"/>
        <w:numPr>
          <w:ilvl w:val="0"/>
          <w:numId w:val="11"/>
        </w:numPr>
        <w:rPr>
          <w:rFonts w:ascii="Calibri" w:hAnsi="Calibri" w:eastAsia="Calibri" w:cs="Calibri"/>
          <w:b w:val="1"/>
          <w:bCs w:val="1"/>
          <w:sz w:val="22"/>
          <w:szCs w:val="22"/>
        </w:rPr>
      </w:pPr>
      <w:r w:rsidRPr="04350DE1" w:rsidR="23D3AAC0">
        <w:rPr>
          <w:rFonts w:ascii="Calibri" w:hAnsi="Calibri" w:eastAsia="Calibri" w:cs="Calibri"/>
          <w:b w:val="1"/>
          <w:bCs w:val="1"/>
        </w:rPr>
        <w:t>Streamlit</w:t>
      </w:r>
      <w:r w:rsidRPr="04350DE1" w:rsidR="23D3AAC0">
        <w:rPr>
          <w:rFonts w:ascii="Calibri" w:hAnsi="Calibri" w:eastAsia="Calibri" w:cs="Calibri"/>
          <w:b w:val="1"/>
          <w:bCs w:val="1"/>
        </w:rPr>
        <w:t xml:space="preserve"> PDF rendering:</w:t>
      </w:r>
    </w:p>
    <w:p w:rsidR="23D3AAC0" w:rsidP="04350DE1" w:rsidRDefault="23D3AAC0" w14:paraId="493DC905" w14:textId="75192492">
      <w:pPr>
        <w:pStyle w:val="ListParagraph"/>
        <w:ind w:left="720"/>
        <w:rPr>
          <w:rFonts w:ascii="Calibri" w:hAnsi="Calibri" w:eastAsia="Calibri" w:cs="Calibri"/>
          <w:sz w:val="22"/>
          <w:szCs w:val="22"/>
        </w:rPr>
      </w:pPr>
      <w:r w:rsidRPr="04350DE1" w:rsidR="23D3AAC0">
        <w:rPr>
          <w:rFonts w:ascii="Calibri" w:hAnsi="Calibri" w:eastAsia="Calibri" w:cs="Calibri"/>
        </w:rPr>
        <w:t>FPDF does not support dynamic layout well; adjustments had to be made for varying sentence lengths.</w:t>
      </w:r>
    </w:p>
    <w:p w:rsidR="23D3AAC0" w:rsidP="04350DE1" w:rsidRDefault="23D3AAC0" w14:paraId="1D707624" w14:textId="26766D8A">
      <w:pPr>
        <w:pStyle w:val="ListParagraph"/>
        <w:numPr>
          <w:ilvl w:val="0"/>
          <w:numId w:val="11"/>
        </w:numPr>
        <w:rPr>
          <w:rFonts w:ascii="Calibri" w:hAnsi="Calibri" w:eastAsia="Calibri" w:cs="Calibri"/>
          <w:b w:val="1"/>
          <w:bCs w:val="1"/>
          <w:sz w:val="22"/>
          <w:szCs w:val="22"/>
        </w:rPr>
      </w:pPr>
      <w:r w:rsidRPr="04350DE1" w:rsidR="23D3AAC0">
        <w:rPr>
          <w:rFonts w:ascii="Calibri" w:hAnsi="Calibri" w:eastAsia="Calibri" w:cs="Calibri"/>
          <w:b w:val="1"/>
          <w:bCs w:val="1"/>
        </w:rPr>
        <w:t>Polarity interpretation:</w:t>
      </w:r>
    </w:p>
    <w:p w:rsidR="23D3AAC0" w:rsidP="04350DE1" w:rsidRDefault="23D3AAC0" w14:paraId="233CDB65" w14:textId="79AC10FC">
      <w:pPr>
        <w:pStyle w:val="ListParagraph"/>
        <w:ind w:left="720"/>
        <w:rPr>
          <w:rFonts w:ascii="Calibri" w:hAnsi="Calibri" w:eastAsia="Calibri" w:cs="Calibri"/>
          <w:sz w:val="22"/>
          <w:szCs w:val="22"/>
        </w:rPr>
      </w:pPr>
      <w:r w:rsidRPr="04350DE1" w:rsidR="23D3AAC0">
        <w:rPr>
          <w:rFonts w:ascii="Calibri" w:hAnsi="Calibri" w:eastAsia="Calibri" w:cs="Calibri"/>
        </w:rPr>
        <w:t>TextBlob’s</w:t>
      </w:r>
      <w:r w:rsidRPr="04350DE1" w:rsidR="23D3AAC0">
        <w:rPr>
          <w:rFonts w:ascii="Calibri" w:hAnsi="Calibri" w:eastAsia="Calibri" w:cs="Calibri"/>
        </w:rPr>
        <w:t xml:space="preserve"> sentiment is limited by the quality of the rule-based lexicon. Some complex emotions may be misclassified.</w:t>
      </w:r>
    </w:p>
    <w:p w:rsidR="611F4B1F" w:rsidP="04350DE1" w:rsidRDefault="611F4B1F" w14:paraId="44873737" w14:textId="1A0F1BF3">
      <w:pPr>
        <w:pStyle w:val="Heading1"/>
        <w:rPr>
          <w:rFonts w:ascii="Calibri" w:hAnsi="Calibri" w:eastAsia="Calibri" w:cs="Calibri"/>
        </w:rPr>
      </w:pPr>
      <w:r w:rsidRPr="04350DE1" w:rsidR="611F4B1F">
        <w:rPr>
          <w:rFonts w:ascii="Calibri" w:hAnsi="Calibri" w:eastAsia="Calibri" w:cs="Calibri"/>
        </w:rPr>
        <w:t>Installed Packages</w:t>
      </w:r>
    </w:p>
    <w:p w:rsidR="611F4B1F" w:rsidP="04350DE1" w:rsidRDefault="611F4B1F" w14:paraId="581BF37D" w14:textId="49B32A5A">
      <w:pPr>
        <w:pStyle w:val="Normal"/>
        <w:rPr>
          <w:rFonts w:ascii="Calibri" w:hAnsi="Calibri" w:eastAsia="Calibri" w:cs="Calibri"/>
        </w:rPr>
      </w:pPr>
      <w:r w:rsidRPr="04350DE1" w:rsidR="611F4B1F">
        <w:rPr>
          <w:rFonts w:ascii="Calibri" w:hAnsi="Calibri" w:eastAsia="Calibri" w:cs="Calibri"/>
        </w:rPr>
        <w:t>Ensure the following Python packages are installed:</w:t>
      </w:r>
    </w:p>
    <w:p w:rsidR="611F4B1F" w:rsidP="04350DE1" w:rsidRDefault="611F4B1F" w14:paraId="49FE3283" w14:textId="1CAE4D07">
      <w:pPr>
        <w:pStyle w:val="Normal"/>
        <w:rPr>
          <w:rFonts w:ascii="Calibri" w:hAnsi="Calibri" w:eastAsia="Calibri" w:cs="Calibri"/>
        </w:rPr>
      </w:pPr>
      <w:r w:rsidRPr="04350DE1" w:rsidR="611F4B1F">
        <w:rPr>
          <w:rFonts w:ascii="Calibri" w:hAnsi="Calibri" w:eastAsia="Calibri" w:cs="Calibri"/>
        </w:rPr>
        <w:t xml:space="preserve">pip install </w:t>
      </w:r>
      <w:r w:rsidRPr="04350DE1" w:rsidR="611F4B1F">
        <w:rPr>
          <w:rFonts w:ascii="Calibri" w:hAnsi="Calibri" w:eastAsia="Calibri" w:cs="Calibri"/>
        </w:rPr>
        <w:t>streamlit</w:t>
      </w:r>
      <w:r w:rsidRPr="04350DE1" w:rsidR="611F4B1F">
        <w:rPr>
          <w:rFonts w:ascii="Calibri" w:hAnsi="Calibri" w:eastAsia="Calibri" w:cs="Calibri"/>
        </w:rPr>
        <w:t xml:space="preserve"> </w:t>
      </w:r>
      <w:r w:rsidRPr="04350DE1" w:rsidR="611F4B1F">
        <w:rPr>
          <w:rFonts w:ascii="Calibri" w:hAnsi="Calibri" w:eastAsia="Calibri" w:cs="Calibri"/>
        </w:rPr>
        <w:t>textblob</w:t>
      </w:r>
      <w:r w:rsidRPr="04350DE1" w:rsidR="611F4B1F">
        <w:rPr>
          <w:rFonts w:ascii="Calibri" w:hAnsi="Calibri" w:eastAsia="Calibri" w:cs="Calibri"/>
        </w:rPr>
        <w:t xml:space="preserve"> pandas matplotlib </w:t>
      </w:r>
      <w:r w:rsidRPr="04350DE1" w:rsidR="611F4B1F">
        <w:rPr>
          <w:rFonts w:ascii="Calibri" w:hAnsi="Calibri" w:eastAsia="Calibri" w:cs="Calibri"/>
        </w:rPr>
        <w:t>wordcloud</w:t>
      </w:r>
      <w:r w:rsidRPr="04350DE1" w:rsidR="611F4B1F">
        <w:rPr>
          <w:rFonts w:ascii="Calibri" w:hAnsi="Calibri" w:eastAsia="Calibri" w:cs="Calibri"/>
        </w:rPr>
        <w:t xml:space="preserve"> </w:t>
      </w:r>
      <w:r w:rsidRPr="04350DE1" w:rsidR="611F4B1F">
        <w:rPr>
          <w:rFonts w:ascii="Calibri" w:hAnsi="Calibri" w:eastAsia="Calibri" w:cs="Calibri"/>
        </w:rPr>
        <w:t>fpdf</w:t>
      </w:r>
    </w:p>
    <w:p w:rsidR="2EA43572" w:rsidP="04350DE1" w:rsidRDefault="2EA43572" w14:paraId="63555FBC" w14:textId="665E1FAC">
      <w:pPr>
        <w:pStyle w:val="Heading1"/>
        <w:rPr>
          <w:rFonts w:ascii="Calibri" w:hAnsi="Calibri" w:eastAsia="Calibri" w:cs="Calibri"/>
        </w:rPr>
      </w:pPr>
      <w:r w:rsidRPr="04350DE1" w:rsidR="2EA43572">
        <w:rPr>
          <w:rFonts w:ascii="Calibri" w:hAnsi="Calibri" w:eastAsia="Calibri" w:cs="Calibri"/>
        </w:rPr>
        <w:t>How to Run the Dashboard</w:t>
      </w:r>
    </w:p>
    <w:p w:rsidR="2EA43572" w:rsidP="04350DE1" w:rsidRDefault="2EA43572" w14:paraId="361E3743" w14:textId="53CD087C">
      <w:pPr>
        <w:pStyle w:val="ListParagraph"/>
        <w:numPr>
          <w:ilvl w:val="0"/>
          <w:numId w:val="12"/>
        </w:numPr>
        <w:rPr>
          <w:rFonts w:ascii="Calibri" w:hAnsi="Calibri" w:eastAsia="Calibri" w:cs="Calibri"/>
          <w:sz w:val="22"/>
          <w:szCs w:val="22"/>
        </w:rPr>
      </w:pPr>
      <w:r w:rsidRPr="04350DE1" w:rsidR="2EA43572">
        <w:rPr>
          <w:rFonts w:ascii="Calibri" w:hAnsi="Calibri" w:eastAsia="Calibri" w:cs="Calibri"/>
        </w:rPr>
        <w:t>Save your code into a file named sentiment_dashboard.py</w:t>
      </w:r>
    </w:p>
    <w:p w:rsidR="2EA43572" w:rsidP="04350DE1" w:rsidRDefault="2EA43572" w14:paraId="6A0C98A8" w14:textId="4A874B84">
      <w:pPr>
        <w:pStyle w:val="ListParagraph"/>
        <w:numPr>
          <w:ilvl w:val="0"/>
          <w:numId w:val="12"/>
        </w:numPr>
        <w:rPr>
          <w:rFonts w:ascii="Calibri" w:hAnsi="Calibri" w:eastAsia="Calibri" w:cs="Calibri"/>
          <w:sz w:val="22"/>
          <w:szCs w:val="22"/>
        </w:rPr>
      </w:pPr>
      <w:r w:rsidRPr="04350DE1" w:rsidR="2EA43572">
        <w:rPr>
          <w:rFonts w:ascii="Calibri" w:hAnsi="Calibri" w:eastAsia="Calibri" w:cs="Calibri"/>
        </w:rPr>
        <w:t>Install the required packages using the command above</w:t>
      </w:r>
    </w:p>
    <w:p w:rsidR="2EA43572" w:rsidP="04350DE1" w:rsidRDefault="2EA43572" w14:paraId="721ED110" w14:textId="13E688D6">
      <w:pPr>
        <w:pStyle w:val="ListParagraph"/>
        <w:numPr>
          <w:ilvl w:val="0"/>
          <w:numId w:val="12"/>
        </w:numPr>
        <w:rPr>
          <w:rFonts w:ascii="Calibri" w:hAnsi="Calibri" w:eastAsia="Calibri" w:cs="Calibri"/>
          <w:sz w:val="22"/>
          <w:szCs w:val="22"/>
        </w:rPr>
      </w:pPr>
      <w:r w:rsidRPr="04350DE1" w:rsidR="2EA43572">
        <w:rPr>
          <w:rFonts w:ascii="Calibri" w:hAnsi="Calibri" w:eastAsia="Calibri" w:cs="Calibri"/>
        </w:rPr>
        <w:t>In your terminal, navigate to the project folder and run:</w:t>
      </w:r>
    </w:p>
    <w:p w:rsidR="2EA43572" w:rsidP="04350DE1" w:rsidRDefault="2EA43572" w14:paraId="09032901" w14:textId="65822B83">
      <w:pPr>
        <w:pStyle w:val="ListParagraph"/>
        <w:numPr>
          <w:ilvl w:val="0"/>
          <w:numId w:val="12"/>
        </w:numPr>
        <w:rPr>
          <w:rFonts w:ascii="Calibri" w:hAnsi="Calibri" w:eastAsia="Calibri" w:cs="Calibri"/>
          <w:sz w:val="22"/>
          <w:szCs w:val="22"/>
        </w:rPr>
      </w:pPr>
      <w:r w:rsidRPr="04350DE1" w:rsidR="2EA43572">
        <w:rPr>
          <w:rFonts w:ascii="Calibri" w:hAnsi="Calibri" w:eastAsia="Calibri" w:cs="Calibri"/>
        </w:rPr>
        <w:t>streamlit</w:t>
      </w:r>
      <w:r w:rsidRPr="04350DE1" w:rsidR="2EA43572">
        <w:rPr>
          <w:rFonts w:ascii="Calibri" w:hAnsi="Calibri" w:eastAsia="Calibri" w:cs="Calibri"/>
        </w:rPr>
        <w:t xml:space="preserve"> run sentiment_dashboard.py</w:t>
      </w:r>
    </w:p>
    <w:p w:rsidR="2EA43572" w:rsidP="04350DE1" w:rsidRDefault="2EA43572" w14:paraId="049EECD9" w14:textId="01134996">
      <w:pPr>
        <w:pStyle w:val="ListParagraph"/>
        <w:numPr>
          <w:ilvl w:val="0"/>
          <w:numId w:val="12"/>
        </w:numPr>
        <w:rPr>
          <w:rFonts w:ascii="Calibri" w:hAnsi="Calibri" w:eastAsia="Calibri" w:cs="Calibri"/>
          <w:b w:val="1"/>
          <w:bCs w:val="1"/>
          <w:sz w:val="22"/>
          <w:szCs w:val="22"/>
        </w:rPr>
      </w:pPr>
      <w:r w:rsidRPr="04350DE1" w:rsidR="2EA43572">
        <w:rPr>
          <w:rFonts w:ascii="Calibri" w:hAnsi="Calibri" w:eastAsia="Calibri" w:cs="Calibri"/>
        </w:rPr>
        <w:t>The app will launch in your browser at</w:t>
      </w:r>
      <w:r w:rsidRPr="04350DE1" w:rsidR="2EA43572">
        <w:rPr>
          <w:rFonts w:ascii="Calibri" w:hAnsi="Calibri" w:eastAsia="Calibri" w:cs="Calibri"/>
          <w:b w:val="1"/>
          <w:bCs w:val="1"/>
        </w:rPr>
        <w:t xml:space="preserve"> </w:t>
      </w:r>
      <w:r w:rsidRPr="04350DE1" w:rsidR="2EA43572">
        <w:rPr>
          <w:rFonts w:ascii="Calibri" w:hAnsi="Calibri" w:eastAsia="Calibri" w:cs="Calibri"/>
          <w:b w:val="1"/>
          <w:bCs w:val="1"/>
        </w:rPr>
        <w:t>http://localhost:8501</w:t>
      </w:r>
      <w:r w:rsidRPr="04350DE1" w:rsidR="54417827">
        <w:rPr>
          <w:rFonts w:ascii="Calibri" w:hAnsi="Calibri" w:eastAsia="Calibri" w:cs="Calibri"/>
          <w:b w:val="1"/>
          <w:bCs w:val="1"/>
        </w:rPr>
        <w:t xml:space="preserve"> </w:t>
      </w:r>
    </w:p>
    <w:p w:rsidR="54417827" w:rsidP="04350DE1" w:rsidRDefault="54417827" w14:paraId="29D99BB4" w14:textId="2905BB76">
      <w:pPr>
        <w:pStyle w:val="Heading1"/>
        <w:rPr>
          <w:rFonts w:ascii="Calibri" w:hAnsi="Calibri" w:eastAsia="Calibri" w:cs="Calibri"/>
          <w:noProof w:val="0"/>
          <w:lang w:val="en-US"/>
        </w:rPr>
      </w:pPr>
      <w:r w:rsidRPr="04350DE1" w:rsidR="54417827">
        <w:rPr>
          <w:rFonts w:ascii="Calibri" w:hAnsi="Calibri" w:eastAsia="Calibri" w:cs="Calibri"/>
          <w:noProof w:val="0"/>
          <w:lang w:val="en-US"/>
        </w:rPr>
        <w:t>Core Functions Explained</w:t>
      </w:r>
    </w:p>
    <w:p w:rsidR="54417827" w:rsidP="04350DE1" w:rsidRDefault="54417827" w14:paraId="722CDF81" w14:textId="3AD049E2">
      <w:pPr>
        <w:spacing w:before="240" w:beforeAutospacing="off" w:after="240" w:afterAutospacing="off"/>
        <w:rPr>
          <w:rFonts w:ascii="Calibri" w:hAnsi="Calibri" w:eastAsia="Calibri" w:cs="Calibri"/>
          <w:b w:val="1"/>
          <w:bCs w:val="1"/>
          <w:noProof w:val="0"/>
          <w:sz w:val="22"/>
          <w:szCs w:val="22"/>
          <w:lang w:val="en-US"/>
        </w:rPr>
      </w:pPr>
      <w:r w:rsidRPr="04350DE1" w:rsidR="54417827">
        <w:rPr>
          <w:rFonts w:ascii="Calibri" w:hAnsi="Calibri" w:eastAsia="Calibri" w:cs="Calibri"/>
          <w:noProof w:val="0"/>
          <w:sz w:val="22"/>
          <w:szCs w:val="22"/>
          <w:lang w:val="en-US"/>
        </w:rPr>
        <w:t xml:space="preserve"> </w:t>
      </w:r>
      <w:r w:rsidRPr="04350DE1" w:rsidR="54417827">
        <w:rPr>
          <w:rFonts w:ascii="Calibri" w:hAnsi="Calibri" w:eastAsia="Calibri" w:cs="Calibri"/>
          <w:b w:val="1"/>
          <w:bCs w:val="1"/>
          <w:noProof w:val="0"/>
          <w:sz w:val="22"/>
          <w:szCs w:val="22"/>
          <w:lang w:val="en-US"/>
        </w:rPr>
        <w:t>analyze_sentiment</w:t>
      </w:r>
      <w:r w:rsidRPr="04350DE1" w:rsidR="54417827">
        <w:rPr>
          <w:rFonts w:ascii="Calibri" w:hAnsi="Calibri" w:eastAsia="Calibri" w:cs="Calibri"/>
          <w:b w:val="1"/>
          <w:bCs w:val="1"/>
          <w:noProof w:val="0"/>
          <w:sz w:val="22"/>
          <w:szCs w:val="22"/>
          <w:lang w:val="en-US"/>
        </w:rPr>
        <w:t xml:space="preserve">(text) </w:t>
      </w:r>
    </w:p>
    <w:p w:rsidR="54417827" w:rsidP="04350DE1" w:rsidRDefault="54417827" w14:paraId="2BB69B6A" w14:textId="7833F931">
      <w:pPr>
        <w:pStyle w:val="ListParagraph"/>
        <w:numPr>
          <w:ilvl w:val="0"/>
          <w:numId w:val="13"/>
        </w:numPr>
        <w:spacing w:before="240" w:beforeAutospacing="off" w:after="240" w:afterAutospacing="off"/>
        <w:rPr>
          <w:rFonts w:ascii="Calibri" w:hAnsi="Calibri" w:eastAsia="Calibri" w:cs="Calibri"/>
          <w:noProof w:val="0"/>
          <w:sz w:val="22"/>
          <w:szCs w:val="22"/>
          <w:lang w:val="en-US"/>
        </w:rPr>
      </w:pPr>
      <w:r w:rsidRPr="04350DE1" w:rsidR="54417827">
        <w:rPr>
          <w:rFonts w:ascii="Calibri" w:hAnsi="Calibri" w:eastAsia="Calibri" w:cs="Calibri"/>
          <w:noProof w:val="0"/>
          <w:sz w:val="22"/>
          <w:szCs w:val="22"/>
          <w:lang w:val="en-US"/>
        </w:rPr>
        <w:t xml:space="preserve">Uses </w:t>
      </w:r>
      <w:r w:rsidRPr="04350DE1" w:rsidR="54417827">
        <w:rPr>
          <w:rFonts w:ascii="Calibri" w:hAnsi="Calibri" w:eastAsia="Calibri" w:cs="Calibri"/>
          <w:noProof w:val="0"/>
          <w:sz w:val="22"/>
          <w:szCs w:val="22"/>
          <w:lang w:val="en-US"/>
        </w:rPr>
        <w:t>TextBlob</w:t>
      </w:r>
      <w:r w:rsidRPr="04350DE1" w:rsidR="54417827">
        <w:rPr>
          <w:rFonts w:ascii="Calibri" w:hAnsi="Calibri" w:eastAsia="Calibri" w:cs="Calibri"/>
          <w:noProof w:val="0"/>
          <w:sz w:val="22"/>
          <w:szCs w:val="22"/>
          <w:lang w:val="en-US"/>
        </w:rPr>
        <w:t xml:space="preserve"> to analyze polarity and subjectivity </w:t>
      </w:r>
    </w:p>
    <w:p w:rsidR="54417827" w:rsidP="04350DE1" w:rsidRDefault="54417827" w14:paraId="4FCE4643" w14:textId="72E03892">
      <w:pPr>
        <w:pStyle w:val="ListParagraph"/>
        <w:numPr>
          <w:ilvl w:val="0"/>
          <w:numId w:val="13"/>
        </w:numPr>
        <w:spacing w:before="240" w:beforeAutospacing="off" w:after="240" w:afterAutospacing="off"/>
        <w:rPr>
          <w:rFonts w:ascii="Calibri" w:hAnsi="Calibri" w:eastAsia="Calibri" w:cs="Calibri"/>
          <w:noProof w:val="0"/>
          <w:sz w:val="22"/>
          <w:szCs w:val="22"/>
          <w:lang w:val="en-US"/>
        </w:rPr>
      </w:pPr>
      <w:r w:rsidRPr="04350DE1" w:rsidR="54417827">
        <w:rPr>
          <w:rFonts w:ascii="Calibri" w:hAnsi="Calibri" w:eastAsia="Calibri" w:cs="Calibri"/>
          <w:noProof w:val="0"/>
          <w:sz w:val="22"/>
          <w:szCs w:val="22"/>
          <w:lang w:val="en-US"/>
        </w:rPr>
        <w:t xml:space="preserve">Labels sentiment as Positive, Negative, or Neutral based on polarity </w:t>
      </w:r>
    </w:p>
    <w:p w:rsidR="54417827" w:rsidP="04350DE1" w:rsidRDefault="54417827" w14:paraId="37B93BD8" w14:textId="7470FA8E">
      <w:pPr>
        <w:pStyle w:val="Normal"/>
        <w:spacing w:before="240" w:beforeAutospacing="off" w:after="240" w:afterAutospacing="off"/>
        <w:ind w:left="0"/>
        <w:rPr>
          <w:rFonts w:ascii="Calibri" w:hAnsi="Calibri" w:eastAsia="Calibri" w:cs="Calibri"/>
          <w:noProof w:val="0"/>
          <w:sz w:val="22"/>
          <w:szCs w:val="22"/>
          <w:lang w:val="en-US"/>
        </w:rPr>
      </w:pPr>
      <w:r w:rsidRPr="04350DE1" w:rsidR="54417827">
        <w:rPr>
          <w:rFonts w:ascii="Calibri" w:hAnsi="Calibri" w:eastAsia="Calibri" w:cs="Calibri"/>
          <w:b w:val="1"/>
          <w:bCs w:val="1"/>
          <w:noProof w:val="0"/>
          <w:sz w:val="22"/>
          <w:szCs w:val="22"/>
          <w:lang w:val="en-US"/>
        </w:rPr>
        <w:t>generate_wordcloud</w:t>
      </w:r>
      <w:r w:rsidRPr="04350DE1" w:rsidR="54417827">
        <w:rPr>
          <w:rFonts w:ascii="Calibri" w:hAnsi="Calibri" w:eastAsia="Calibri" w:cs="Calibri"/>
          <w:b w:val="1"/>
          <w:bCs w:val="1"/>
          <w:noProof w:val="0"/>
          <w:sz w:val="22"/>
          <w:szCs w:val="22"/>
          <w:lang w:val="en-US"/>
        </w:rPr>
        <w:t>(text)</w:t>
      </w:r>
      <w:r w:rsidRPr="04350DE1" w:rsidR="54417827">
        <w:rPr>
          <w:rFonts w:ascii="Calibri" w:hAnsi="Calibri" w:eastAsia="Calibri" w:cs="Calibri"/>
          <w:noProof w:val="0"/>
          <w:sz w:val="22"/>
          <w:szCs w:val="22"/>
          <w:lang w:val="en-US"/>
        </w:rPr>
        <w:t xml:space="preserve"> </w:t>
      </w:r>
    </w:p>
    <w:p w:rsidR="54417827" w:rsidP="04350DE1" w:rsidRDefault="54417827" w14:paraId="3F08150B" w14:textId="776DC1DD">
      <w:pPr>
        <w:pStyle w:val="ListParagraph"/>
        <w:numPr>
          <w:ilvl w:val="0"/>
          <w:numId w:val="14"/>
        </w:numPr>
        <w:spacing w:before="240" w:beforeAutospacing="off" w:after="240" w:afterAutospacing="off"/>
        <w:rPr>
          <w:rFonts w:ascii="Calibri" w:hAnsi="Calibri" w:eastAsia="Calibri" w:cs="Calibri"/>
          <w:noProof w:val="0"/>
          <w:sz w:val="22"/>
          <w:szCs w:val="22"/>
          <w:lang w:val="en-US"/>
        </w:rPr>
      </w:pPr>
      <w:r w:rsidRPr="04350DE1" w:rsidR="54417827">
        <w:rPr>
          <w:rFonts w:ascii="Calibri" w:hAnsi="Calibri" w:eastAsia="Calibri" w:cs="Calibri"/>
          <w:noProof w:val="0"/>
          <w:sz w:val="22"/>
          <w:szCs w:val="22"/>
          <w:lang w:val="en-US"/>
        </w:rPr>
        <w:t>Creates a visual word cloud of keywords in the text</w:t>
      </w:r>
    </w:p>
    <w:p w:rsidR="54417827" w:rsidP="04350DE1" w:rsidRDefault="54417827" w14:paraId="09F9CA14" w14:textId="7F29AB64">
      <w:pPr>
        <w:spacing w:before="240" w:beforeAutospacing="off" w:after="240" w:afterAutospacing="off"/>
        <w:rPr>
          <w:rFonts w:ascii="Calibri" w:hAnsi="Calibri" w:eastAsia="Calibri" w:cs="Calibri"/>
          <w:b w:val="1"/>
          <w:bCs w:val="1"/>
          <w:noProof w:val="0"/>
          <w:sz w:val="22"/>
          <w:szCs w:val="22"/>
          <w:lang w:val="en-US"/>
        </w:rPr>
      </w:pPr>
      <w:r w:rsidRPr="04350DE1" w:rsidR="54417827">
        <w:rPr>
          <w:rFonts w:ascii="Calibri" w:hAnsi="Calibri" w:eastAsia="Calibri" w:cs="Calibri"/>
          <w:b w:val="1"/>
          <w:bCs w:val="1"/>
          <w:noProof w:val="0"/>
          <w:sz w:val="22"/>
          <w:szCs w:val="22"/>
          <w:lang w:val="en-US"/>
        </w:rPr>
        <w:t xml:space="preserve"> </w:t>
      </w:r>
      <w:r w:rsidRPr="04350DE1" w:rsidR="54417827">
        <w:rPr>
          <w:rFonts w:ascii="Calibri" w:hAnsi="Calibri" w:eastAsia="Calibri" w:cs="Calibri"/>
          <w:b w:val="1"/>
          <w:bCs w:val="1"/>
          <w:noProof w:val="0"/>
          <w:sz w:val="22"/>
          <w:szCs w:val="22"/>
          <w:lang w:val="en-US"/>
        </w:rPr>
        <w:t>get_sentiment_keywords</w:t>
      </w:r>
      <w:r w:rsidRPr="04350DE1" w:rsidR="54417827">
        <w:rPr>
          <w:rFonts w:ascii="Calibri" w:hAnsi="Calibri" w:eastAsia="Calibri" w:cs="Calibri"/>
          <w:b w:val="1"/>
          <w:bCs w:val="1"/>
          <w:noProof w:val="0"/>
          <w:sz w:val="22"/>
          <w:szCs w:val="22"/>
          <w:lang w:val="en-US"/>
        </w:rPr>
        <w:t xml:space="preserve">(text) </w:t>
      </w:r>
    </w:p>
    <w:p w:rsidR="54417827" w:rsidP="04350DE1" w:rsidRDefault="54417827" w14:paraId="4C2F0600" w14:textId="7FF4BC01">
      <w:pPr>
        <w:pStyle w:val="ListParagraph"/>
        <w:numPr>
          <w:ilvl w:val="0"/>
          <w:numId w:val="15"/>
        </w:numPr>
        <w:spacing w:before="240" w:beforeAutospacing="off" w:after="240" w:afterAutospacing="off"/>
        <w:rPr>
          <w:rFonts w:ascii="Calibri" w:hAnsi="Calibri" w:eastAsia="Calibri" w:cs="Calibri"/>
          <w:noProof w:val="0"/>
          <w:sz w:val="22"/>
          <w:szCs w:val="22"/>
          <w:lang w:val="en-US"/>
        </w:rPr>
      </w:pPr>
      <w:r w:rsidRPr="04350DE1" w:rsidR="54417827">
        <w:rPr>
          <w:rFonts w:ascii="Calibri" w:hAnsi="Calibri" w:eastAsia="Calibri" w:cs="Calibri"/>
          <w:noProof w:val="0"/>
          <w:sz w:val="22"/>
          <w:szCs w:val="22"/>
          <w:lang w:val="en-US"/>
        </w:rPr>
        <w:t>Extracts key sentiment-bearing words (adjectives, nouns, verbs)</w:t>
      </w:r>
    </w:p>
    <w:p w:rsidR="54417827" w:rsidP="04350DE1" w:rsidRDefault="54417827" w14:paraId="32D15362" w14:textId="0DAACEA3">
      <w:pPr>
        <w:spacing w:before="240" w:beforeAutospacing="off" w:after="240" w:afterAutospacing="off"/>
        <w:rPr>
          <w:rFonts w:ascii="Calibri" w:hAnsi="Calibri" w:eastAsia="Calibri" w:cs="Calibri"/>
          <w:b w:val="1"/>
          <w:bCs w:val="1"/>
          <w:noProof w:val="0"/>
          <w:sz w:val="22"/>
          <w:szCs w:val="22"/>
          <w:lang w:val="en-US"/>
        </w:rPr>
      </w:pPr>
      <w:r w:rsidRPr="04350DE1" w:rsidR="54417827">
        <w:rPr>
          <w:rFonts w:ascii="Calibri" w:hAnsi="Calibri" w:eastAsia="Calibri" w:cs="Calibri"/>
          <w:b w:val="1"/>
          <w:bCs w:val="1"/>
          <w:noProof w:val="0"/>
          <w:sz w:val="22"/>
          <w:szCs w:val="22"/>
          <w:lang w:val="en-US"/>
        </w:rPr>
        <w:t xml:space="preserve"> </w:t>
      </w:r>
      <w:r w:rsidRPr="04350DE1" w:rsidR="54417827">
        <w:rPr>
          <w:rFonts w:ascii="Calibri" w:hAnsi="Calibri" w:eastAsia="Calibri" w:cs="Calibri"/>
          <w:b w:val="1"/>
          <w:bCs w:val="1"/>
          <w:noProof w:val="0"/>
          <w:sz w:val="22"/>
          <w:szCs w:val="22"/>
          <w:lang w:val="en-US"/>
        </w:rPr>
        <w:t>create_pdf_report</w:t>
      </w:r>
      <w:r w:rsidRPr="04350DE1" w:rsidR="54417827">
        <w:rPr>
          <w:rFonts w:ascii="Calibri" w:hAnsi="Calibri" w:eastAsia="Calibri" w:cs="Calibri"/>
          <w:b w:val="1"/>
          <w:bCs w:val="1"/>
          <w:noProof w:val="0"/>
          <w:sz w:val="22"/>
          <w:szCs w:val="22"/>
          <w:lang w:val="en-US"/>
        </w:rPr>
        <w:t>(</w:t>
      </w:r>
      <w:r w:rsidRPr="04350DE1" w:rsidR="54417827">
        <w:rPr>
          <w:rFonts w:ascii="Calibri" w:hAnsi="Calibri" w:eastAsia="Calibri" w:cs="Calibri"/>
          <w:b w:val="1"/>
          <w:bCs w:val="1"/>
          <w:noProof w:val="0"/>
          <w:sz w:val="22"/>
          <w:szCs w:val="22"/>
          <w:lang w:val="en-US"/>
        </w:rPr>
        <w:t>df</w:t>
      </w:r>
      <w:r w:rsidRPr="04350DE1" w:rsidR="54417827">
        <w:rPr>
          <w:rFonts w:ascii="Calibri" w:hAnsi="Calibri" w:eastAsia="Calibri" w:cs="Calibri"/>
          <w:b w:val="1"/>
          <w:bCs w:val="1"/>
          <w:noProof w:val="0"/>
          <w:sz w:val="22"/>
          <w:szCs w:val="22"/>
          <w:lang w:val="en-US"/>
        </w:rPr>
        <w:t xml:space="preserve">, </w:t>
      </w:r>
      <w:r w:rsidRPr="04350DE1" w:rsidR="54417827">
        <w:rPr>
          <w:rFonts w:ascii="Calibri" w:hAnsi="Calibri" w:eastAsia="Calibri" w:cs="Calibri"/>
          <w:b w:val="1"/>
          <w:bCs w:val="1"/>
          <w:noProof w:val="0"/>
          <w:sz w:val="22"/>
          <w:szCs w:val="22"/>
          <w:lang w:val="en-US"/>
        </w:rPr>
        <w:t>overall_summary</w:t>
      </w:r>
      <w:r w:rsidRPr="04350DE1" w:rsidR="54417827">
        <w:rPr>
          <w:rFonts w:ascii="Calibri" w:hAnsi="Calibri" w:eastAsia="Calibri" w:cs="Calibri"/>
          <w:b w:val="1"/>
          <w:bCs w:val="1"/>
          <w:noProof w:val="0"/>
          <w:sz w:val="22"/>
          <w:szCs w:val="22"/>
          <w:lang w:val="en-US"/>
        </w:rPr>
        <w:t xml:space="preserve">, </w:t>
      </w:r>
      <w:r w:rsidRPr="04350DE1" w:rsidR="54417827">
        <w:rPr>
          <w:rFonts w:ascii="Calibri" w:hAnsi="Calibri" w:eastAsia="Calibri" w:cs="Calibri"/>
          <w:b w:val="1"/>
          <w:bCs w:val="1"/>
          <w:noProof w:val="0"/>
          <w:sz w:val="22"/>
          <w:szCs w:val="22"/>
          <w:lang w:val="en-US"/>
        </w:rPr>
        <w:t>text_content</w:t>
      </w:r>
      <w:r w:rsidRPr="04350DE1" w:rsidR="54417827">
        <w:rPr>
          <w:rFonts w:ascii="Calibri" w:hAnsi="Calibri" w:eastAsia="Calibri" w:cs="Calibri"/>
          <w:b w:val="1"/>
          <w:bCs w:val="1"/>
          <w:noProof w:val="0"/>
          <w:sz w:val="22"/>
          <w:szCs w:val="22"/>
          <w:lang w:val="en-US"/>
        </w:rPr>
        <w:t xml:space="preserve">) </w:t>
      </w:r>
    </w:p>
    <w:p w:rsidR="54417827" w:rsidP="04350DE1" w:rsidRDefault="54417827" w14:paraId="4FF27839" w14:textId="6E3ADC10">
      <w:pPr>
        <w:pStyle w:val="ListParagraph"/>
        <w:numPr>
          <w:ilvl w:val="0"/>
          <w:numId w:val="16"/>
        </w:numPr>
        <w:spacing w:before="240" w:beforeAutospacing="off" w:after="240" w:afterAutospacing="off"/>
        <w:rPr>
          <w:rFonts w:ascii="Calibri" w:hAnsi="Calibri" w:eastAsia="Calibri" w:cs="Calibri"/>
          <w:noProof w:val="0"/>
          <w:sz w:val="22"/>
          <w:szCs w:val="22"/>
          <w:lang w:val="en-US"/>
        </w:rPr>
      </w:pPr>
      <w:r w:rsidRPr="04350DE1" w:rsidR="54417827">
        <w:rPr>
          <w:rFonts w:ascii="Calibri" w:hAnsi="Calibri" w:eastAsia="Calibri" w:cs="Calibri"/>
          <w:noProof w:val="0"/>
          <w:sz w:val="22"/>
          <w:szCs w:val="22"/>
          <w:lang w:val="en-US"/>
        </w:rPr>
        <w:t xml:space="preserve">Dynamically generates a downloadable PDF report </w:t>
      </w:r>
      <w:r w:rsidRPr="04350DE1" w:rsidR="54417827">
        <w:rPr>
          <w:rFonts w:ascii="Calibri" w:hAnsi="Calibri" w:eastAsia="Calibri" w:cs="Calibri"/>
          <w:noProof w:val="0"/>
          <w:sz w:val="22"/>
          <w:szCs w:val="22"/>
          <w:lang w:val="en-US"/>
        </w:rPr>
        <w:t>containing</w:t>
      </w:r>
      <w:r w:rsidRPr="04350DE1" w:rsidR="54417827">
        <w:rPr>
          <w:rFonts w:ascii="Calibri" w:hAnsi="Calibri" w:eastAsia="Calibri" w:cs="Calibri"/>
          <w:noProof w:val="0"/>
          <w:sz w:val="22"/>
          <w:szCs w:val="22"/>
          <w:lang w:val="en-US"/>
        </w:rPr>
        <w:t xml:space="preserve"> summary statistics and sentence-level analysis</w:t>
      </w:r>
    </w:p>
    <w:p w:rsidR="04350DE1" w:rsidP="04350DE1" w:rsidRDefault="04350DE1" w14:paraId="1364DA48" w14:textId="6AD117CA">
      <w:pPr>
        <w:pStyle w:val="Normal"/>
        <w:rPr>
          <w:rFonts w:ascii="Calibri" w:hAnsi="Calibri" w:eastAsia="Calibri" w:cs="Calibri"/>
          <w:b w:val="1"/>
          <w:bCs w:val="1"/>
          <w:sz w:val="22"/>
          <w:szCs w:val="22"/>
        </w:rPr>
      </w:pPr>
    </w:p>
    <w:p w:rsidR="04350DE1" w:rsidP="04350DE1" w:rsidRDefault="04350DE1" w14:paraId="49EC099C" w14:textId="47801A9B">
      <w:pPr>
        <w:pStyle w:val="ListParagraph"/>
        <w:ind w:left="720"/>
        <w:rPr>
          <w:rFonts w:ascii="Calibri" w:hAnsi="Calibri" w:eastAsia="Calibri" w:cs="Calibri"/>
          <w:b w:val="1"/>
          <w:bCs w:val="1"/>
          <w:sz w:val="22"/>
          <w:szCs w:val="22"/>
        </w:rPr>
      </w:pPr>
    </w:p>
    <w:p w:rsidR="04350DE1" w:rsidP="04350DE1" w:rsidRDefault="04350DE1" w14:paraId="0044C9BB" w14:textId="6ACF2355">
      <w:pPr>
        <w:pStyle w:val="Normal"/>
        <w:rPr>
          <w:rFonts w:ascii="Calibri" w:hAnsi="Calibri" w:eastAsia="Calibri" w:cs="Calibri"/>
        </w:rPr>
      </w:pPr>
    </w:p>
    <w:p xmlns:wp14="http://schemas.microsoft.com/office/word/2010/wordml" w:rsidP="04350DE1" w14:paraId="7CA338A3" wp14:textId="77777777">
      <w:pPr>
        <w:pStyle w:val="Heading1"/>
        <w:rPr>
          <w:rFonts w:ascii="Calibri" w:hAnsi="Calibri" w:eastAsia="Calibri" w:cs="Calibri"/>
        </w:rPr>
      </w:pPr>
      <w:r w:rsidRPr="04350DE1" w:rsidR="04350DE1">
        <w:rPr>
          <w:rFonts w:ascii="Calibri" w:hAnsi="Calibri" w:eastAsia="Calibri" w:cs="Calibri"/>
        </w:rPr>
        <w:t>User Guide</w:t>
      </w:r>
    </w:p>
    <w:p w:rsidR="6A512226" w:rsidP="04350DE1" w:rsidRDefault="6A512226" w14:paraId="5B0526A0" w14:textId="6A86A043">
      <w:pPr>
        <w:rPr>
          <w:rFonts w:ascii="Calibri" w:hAnsi="Calibri" w:eastAsia="Calibri" w:cs="Calibri"/>
          <w:b w:val="1"/>
          <w:bCs w:val="1"/>
        </w:rPr>
      </w:pPr>
      <w:r w:rsidRPr="04350DE1" w:rsidR="6A512226">
        <w:rPr>
          <w:rFonts w:ascii="Calibri" w:hAnsi="Calibri" w:eastAsia="Calibri" w:cs="Calibri"/>
          <w:b w:val="1"/>
          <w:bCs w:val="1"/>
        </w:rPr>
        <w:t>Example 1: Direct Text Input</w:t>
      </w:r>
    </w:p>
    <w:p w:rsidR="6A512226" w:rsidP="04350DE1" w:rsidRDefault="6A512226" w14:paraId="575F2E11" w14:textId="516D5272">
      <w:pPr>
        <w:pStyle w:val="ListParagraph"/>
        <w:numPr>
          <w:ilvl w:val="0"/>
          <w:numId w:val="17"/>
        </w:numPr>
        <w:rPr>
          <w:rFonts w:ascii="Calibri" w:hAnsi="Calibri" w:eastAsia="Calibri" w:cs="Calibri"/>
          <w:sz w:val="22"/>
          <w:szCs w:val="22"/>
        </w:rPr>
      </w:pPr>
      <w:r w:rsidRPr="04350DE1" w:rsidR="6A512226">
        <w:rPr>
          <w:rFonts w:ascii="Calibri" w:hAnsi="Calibri" w:eastAsia="Calibri" w:cs="Calibri"/>
        </w:rPr>
        <w:t>Launch the app.</w:t>
      </w:r>
    </w:p>
    <w:p w:rsidR="6A512226" w:rsidP="04350DE1" w:rsidRDefault="6A512226" w14:paraId="71A851D2" w14:textId="2FEDB2CD">
      <w:pPr>
        <w:pStyle w:val="ListParagraph"/>
        <w:numPr>
          <w:ilvl w:val="0"/>
          <w:numId w:val="17"/>
        </w:numPr>
        <w:rPr>
          <w:rFonts w:ascii="Calibri" w:hAnsi="Calibri" w:eastAsia="Calibri" w:cs="Calibri"/>
          <w:sz w:val="22"/>
          <w:szCs w:val="22"/>
        </w:rPr>
      </w:pPr>
      <w:r w:rsidRPr="04350DE1" w:rsidR="6A512226">
        <w:rPr>
          <w:rFonts w:ascii="Calibri" w:hAnsi="Calibri" w:eastAsia="Calibri" w:cs="Calibri"/>
        </w:rPr>
        <w:t>In the sidebar, select “Direct Text Entry</w:t>
      </w:r>
      <w:r w:rsidRPr="04350DE1" w:rsidR="6A512226">
        <w:rPr>
          <w:rFonts w:ascii="Calibri" w:hAnsi="Calibri" w:eastAsia="Calibri" w:cs="Calibri"/>
        </w:rPr>
        <w:t>”.</w:t>
      </w:r>
    </w:p>
    <w:p w:rsidR="6A512226" w:rsidP="04350DE1" w:rsidRDefault="6A512226" w14:paraId="6BCD8F28" w14:textId="6594B8ED">
      <w:pPr>
        <w:pStyle w:val="ListParagraph"/>
        <w:numPr>
          <w:ilvl w:val="0"/>
          <w:numId w:val="17"/>
        </w:numPr>
        <w:rPr>
          <w:rFonts w:ascii="Calibri" w:hAnsi="Calibri" w:eastAsia="Calibri" w:cs="Calibri"/>
          <w:sz w:val="22"/>
          <w:szCs w:val="22"/>
        </w:rPr>
      </w:pPr>
      <w:r w:rsidRPr="04350DE1" w:rsidR="6A512226">
        <w:rPr>
          <w:rFonts w:ascii="Calibri" w:hAnsi="Calibri" w:eastAsia="Calibri" w:cs="Calibri"/>
        </w:rPr>
        <w:t xml:space="preserve">Paste a paragraph of </w:t>
      </w:r>
      <w:r w:rsidRPr="04350DE1" w:rsidR="6A512226">
        <w:rPr>
          <w:rFonts w:ascii="Calibri" w:hAnsi="Calibri" w:eastAsia="Calibri" w:cs="Calibri"/>
        </w:rPr>
        <w:t>text</w:t>
      </w:r>
      <w:r w:rsidRPr="04350DE1" w:rsidR="6A512226">
        <w:rPr>
          <w:rFonts w:ascii="Calibri" w:hAnsi="Calibri" w:eastAsia="Calibri" w:cs="Calibri"/>
        </w:rPr>
        <w:t>.</w:t>
      </w:r>
    </w:p>
    <w:p w:rsidR="6A512226" w:rsidP="04350DE1" w:rsidRDefault="6A512226" w14:paraId="2A8F6CE0" w14:textId="564EEB1A">
      <w:pPr>
        <w:pStyle w:val="ListParagraph"/>
        <w:numPr>
          <w:ilvl w:val="0"/>
          <w:numId w:val="17"/>
        </w:numPr>
        <w:rPr>
          <w:rFonts w:ascii="Calibri" w:hAnsi="Calibri" w:eastAsia="Calibri" w:cs="Calibri"/>
          <w:sz w:val="22"/>
          <w:szCs w:val="22"/>
        </w:rPr>
      </w:pPr>
      <w:r w:rsidRPr="04350DE1" w:rsidR="6A512226">
        <w:rPr>
          <w:rFonts w:ascii="Calibri" w:hAnsi="Calibri" w:eastAsia="Calibri" w:cs="Calibri"/>
        </w:rPr>
        <w:t>Click outside the text area or press Enter.</w:t>
      </w:r>
    </w:p>
    <w:p w:rsidR="6A512226" w:rsidP="04350DE1" w:rsidRDefault="6A512226" w14:paraId="40C8E152" w14:textId="1A52363B">
      <w:pPr>
        <w:pStyle w:val="ListParagraph"/>
        <w:numPr>
          <w:ilvl w:val="0"/>
          <w:numId w:val="17"/>
        </w:numPr>
        <w:rPr>
          <w:rFonts w:ascii="Calibri" w:hAnsi="Calibri" w:eastAsia="Calibri" w:cs="Calibri"/>
          <w:sz w:val="22"/>
          <w:szCs w:val="22"/>
        </w:rPr>
      </w:pPr>
      <w:r w:rsidRPr="04350DE1" w:rsidR="6A512226">
        <w:rPr>
          <w:rFonts w:ascii="Calibri" w:hAnsi="Calibri" w:eastAsia="Calibri" w:cs="Calibri"/>
        </w:rPr>
        <w:t>View the sentiment breakdown, graphs, and export options.</w:t>
      </w:r>
    </w:p>
    <w:p w:rsidR="6A512226" w:rsidP="04350DE1" w:rsidRDefault="6A512226" w14:paraId="0C7D37AE" w14:textId="462F007A">
      <w:pPr>
        <w:pStyle w:val="Normal"/>
        <w:rPr>
          <w:rFonts w:ascii="Calibri" w:hAnsi="Calibri" w:eastAsia="Calibri" w:cs="Calibri"/>
          <w:b w:val="1"/>
          <w:bCs w:val="1"/>
        </w:rPr>
      </w:pPr>
      <w:r w:rsidRPr="04350DE1" w:rsidR="6A512226">
        <w:rPr>
          <w:rFonts w:ascii="Calibri" w:hAnsi="Calibri" w:eastAsia="Calibri" w:cs="Calibri"/>
          <w:b w:val="1"/>
          <w:bCs w:val="1"/>
        </w:rPr>
        <w:t>Example 2: Uploading Multiple Files</w:t>
      </w:r>
    </w:p>
    <w:p w:rsidR="6A512226" w:rsidP="04350DE1" w:rsidRDefault="6A512226" w14:paraId="0A4A4120" w14:textId="76E07099">
      <w:pPr>
        <w:pStyle w:val="ListParagraph"/>
        <w:numPr>
          <w:ilvl w:val="0"/>
          <w:numId w:val="18"/>
        </w:numPr>
        <w:rPr>
          <w:rFonts w:ascii="Calibri" w:hAnsi="Calibri" w:eastAsia="Calibri" w:cs="Calibri"/>
          <w:sz w:val="22"/>
          <w:szCs w:val="22"/>
        </w:rPr>
      </w:pPr>
      <w:r w:rsidRPr="04350DE1" w:rsidR="6A512226">
        <w:rPr>
          <w:rFonts w:ascii="Calibri" w:hAnsi="Calibri" w:eastAsia="Calibri" w:cs="Calibri"/>
        </w:rPr>
        <w:t>Launch the app.</w:t>
      </w:r>
    </w:p>
    <w:p w:rsidR="6A512226" w:rsidP="04350DE1" w:rsidRDefault="6A512226" w14:paraId="6B5C0039" w14:textId="11AEE1CE">
      <w:pPr>
        <w:pStyle w:val="ListParagraph"/>
        <w:numPr>
          <w:ilvl w:val="0"/>
          <w:numId w:val="18"/>
        </w:numPr>
        <w:rPr>
          <w:rFonts w:ascii="Calibri" w:hAnsi="Calibri" w:eastAsia="Calibri" w:cs="Calibri"/>
          <w:sz w:val="22"/>
          <w:szCs w:val="22"/>
        </w:rPr>
      </w:pPr>
      <w:r w:rsidRPr="04350DE1" w:rsidR="6A512226">
        <w:rPr>
          <w:rFonts w:ascii="Calibri" w:hAnsi="Calibri" w:eastAsia="Calibri" w:cs="Calibri"/>
        </w:rPr>
        <w:t>In the sidebar, select “Upload Text File(s)</w:t>
      </w:r>
      <w:r w:rsidRPr="04350DE1" w:rsidR="6A512226">
        <w:rPr>
          <w:rFonts w:ascii="Calibri" w:hAnsi="Calibri" w:eastAsia="Calibri" w:cs="Calibri"/>
        </w:rPr>
        <w:t>”.</w:t>
      </w:r>
    </w:p>
    <w:p w:rsidR="6A512226" w:rsidP="04350DE1" w:rsidRDefault="6A512226" w14:paraId="43AACD45" w14:textId="38466902">
      <w:pPr>
        <w:pStyle w:val="ListParagraph"/>
        <w:numPr>
          <w:ilvl w:val="0"/>
          <w:numId w:val="18"/>
        </w:numPr>
        <w:rPr>
          <w:rFonts w:ascii="Calibri" w:hAnsi="Calibri" w:eastAsia="Calibri" w:cs="Calibri"/>
          <w:sz w:val="22"/>
          <w:szCs w:val="22"/>
        </w:rPr>
      </w:pPr>
      <w:r w:rsidRPr="04350DE1" w:rsidR="6A512226">
        <w:rPr>
          <w:rFonts w:ascii="Calibri" w:hAnsi="Calibri" w:eastAsia="Calibri" w:cs="Calibri"/>
        </w:rPr>
        <w:t xml:space="preserve">Upload .txt files </w:t>
      </w:r>
      <w:r w:rsidRPr="04350DE1" w:rsidR="6A512226">
        <w:rPr>
          <w:rFonts w:ascii="Calibri" w:hAnsi="Calibri" w:eastAsia="Calibri" w:cs="Calibri"/>
        </w:rPr>
        <w:t>containing</w:t>
      </w:r>
      <w:r w:rsidRPr="04350DE1" w:rsidR="6A512226">
        <w:rPr>
          <w:rFonts w:ascii="Calibri" w:hAnsi="Calibri" w:eastAsia="Calibri" w:cs="Calibri"/>
        </w:rPr>
        <w:t xml:space="preserve"> text data.</w:t>
      </w:r>
    </w:p>
    <w:p w:rsidR="6A512226" w:rsidP="04350DE1" w:rsidRDefault="6A512226" w14:paraId="349C022F" w14:textId="731D917B">
      <w:pPr>
        <w:pStyle w:val="ListParagraph"/>
        <w:numPr>
          <w:ilvl w:val="0"/>
          <w:numId w:val="18"/>
        </w:numPr>
        <w:rPr>
          <w:rFonts w:ascii="Calibri" w:hAnsi="Calibri" w:eastAsia="Calibri" w:cs="Calibri"/>
          <w:sz w:val="22"/>
          <w:szCs w:val="22"/>
        </w:rPr>
      </w:pPr>
      <w:r w:rsidRPr="04350DE1" w:rsidR="6A512226">
        <w:rPr>
          <w:rFonts w:ascii="Calibri" w:hAnsi="Calibri" w:eastAsia="Calibri" w:cs="Calibri"/>
        </w:rPr>
        <w:t>Analyze each file’s sentiment, compare results, and download reports.</w:t>
      </w:r>
    </w:p>
    <w:p w:rsidR="6A512226" w:rsidP="04350DE1" w:rsidRDefault="6A512226" w14:paraId="303B34A6" w14:textId="55E4E2F9">
      <w:pPr>
        <w:pStyle w:val="ListParagraph"/>
        <w:numPr>
          <w:ilvl w:val="0"/>
          <w:numId w:val="18"/>
        </w:numPr>
        <w:rPr>
          <w:rFonts w:ascii="Calibri" w:hAnsi="Calibri" w:eastAsia="Calibri" w:cs="Calibri"/>
          <w:sz w:val="22"/>
          <w:szCs w:val="22"/>
        </w:rPr>
      </w:pPr>
      <w:r w:rsidRPr="04350DE1" w:rsidR="6A512226">
        <w:rPr>
          <w:rFonts w:ascii="Calibri" w:hAnsi="Calibri" w:eastAsia="Calibri" w:cs="Calibri"/>
        </w:rPr>
        <w:t xml:space="preserve">Example input: “The product is amazing. However, the delivery was </w:t>
      </w:r>
      <w:r w:rsidRPr="04350DE1" w:rsidR="6A512226">
        <w:rPr>
          <w:rFonts w:ascii="Calibri" w:hAnsi="Calibri" w:eastAsia="Calibri" w:cs="Calibri"/>
        </w:rPr>
        <w:t>very slow</w:t>
      </w:r>
      <w:r w:rsidRPr="04350DE1" w:rsidR="6A512226">
        <w:rPr>
          <w:rFonts w:ascii="Calibri" w:hAnsi="Calibri" w:eastAsia="Calibri" w:cs="Calibri"/>
        </w:rPr>
        <w:t>.”</w:t>
      </w:r>
    </w:p>
    <w:p w:rsidR="6A512226" w:rsidP="04350DE1" w:rsidRDefault="6A512226" w14:paraId="6E1BF72C" w14:textId="2718EEB4">
      <w:pPr>
        <w:pStyle w:val="Normal"/>
        <w:rPr>
          <w:rFonts w:ascii="Calibri" w:hAnsi="Calibri" w:eastAsia="Calibri" w:cs="Calibri"/>
          <w:b w:val="1"/>
          <w:bCs w:val="1"/>
        </w:rPr>
      </w:pPr>
      <w:r w:rsidRPr="04350DE1" w:rsidR="6A512226">
        <w:rPr>
          <w:rFonts w:ascii="Calibri" w:hAnsi="Calibri" w:eastAsia="Calibri" w:cs="Calibri"/>
          <w:b w:val="1"/>
          <w:bCs w:val="1"/>
        </w:rPr>
        <w:t>Output:</w:t>
      </w:r>
    </w:p>
    <w:p w:rsidR="6A512226" w:rsidP="04350DE1" w:rsidRDefault="6A512226" w14:paraId="1DF6E66E" w14:textId="30242454">
      <w:pPr>
        <w:pStyle w:val="ListParagraph"/>
        <w:numPr>
          <w:ilvl w:val="0"/>
          <w:numId w:val="19"/>
        </w:numPr>
        <w:rPr>
          <w:rFonts w:ascii="Calibri" w:hAnsi="Calibri" w:eastAsia="Calibri" w:cs="Calibri"/>
          <w:sz w:val="22"/>
          <w:szCs w:val="22"/>
        </w:rPr>
      </w:pPr>
      <w:r w:rsidRPr="04350DE1" w:rsidR="6A512226">
        <w:rPr>
          <w:rFonts w:ascii="Calibri" w:hAnsi="Calibri" w:eastAsia="Calibri" w:cs="Calibri"/>
        </w:rPr>
        <w:t>Positive sentence: “The product is amazing”</w:t>
      </w:r>
    </w:p>
    <w:p w:rsidR="6A512226" w:rsidP="04350DE1" w:rsidRDefault="6A512226" w14:paraId="2191199B" w14:textId="13A61127">
      <w:pPr>
        <w:pStyle w:val="ListParagraph"/>
        <w:numPr>
          <w:ilvl w:val="0"/>
          <w:numId w:val="19"/>
        </w:numPr>
        <w:rPr>
          <w:rFonts w:ascii="Calibri" w:hAnsi="Calibri" w:eastAsia="Calibri" w:cs="Calibri"/>
          <w:sz w:val="22"/>
          <w:szCs w:val="22"/>
        </w:rPr>
      </w:pPr>
      <w:r w:rsidRPr="04350DE1" w:rsidR="6A512226">
        <w:rPr>
          <w:rFonts w:ascii="Calibri" w:hAnsi="Calibri" w:eastAsia="Calibri" w:cs="Calibri"/>
        </w:rPr>
        <w:t>Negative sentence: “However, the delivery was very slow”</w:t>
      </w:r>
    </w:p>
    <w:p w:rsidR="6A512226" w:rsidP="04350DE1" w:rsidRDefault="6A512226" w14:paraId="04994540" w14:textId="123057D4">
      <w:pPr>
        <w:pStyle w:val="ListParagraph"/>
        <w:numPr>
          <w:ilvl w:val="0"/>
          <w:numId w:val="19"/>
        </w:numPr>
        <w:rPr>
          <w:rFonts w:ascii="Calibri" w:hAnsi="Calibri" w:eastAsia="Calibri" w:cs="Calibri"/>
          <w:sz w:val="22"/>
          <w:szCs w:val="22"/>
        </w:rPr>
      </w:pPr>
      <w:r w:rsidRPr="04350DE1" w:rsidR="6A512226">
        <w:rPr>
          <w:rFonts w:ascii="Calibri" w:hAnsi="Calibri" w:eastAsia="Calibri" w:cs="Calibri"/>
        </w:rPr>
        <w:t>Neutral summary with overall average polarity and subjectivity</w:t>
      </w:r>
    </w:p>
    <w:p w:rsidR="04350DE1" w:rsidP="04350DE1" w:rsidRDefault="04350DE1" w14:paraId="7B396328" w14:textId="4C2133F2">
      <w:pPr>
        <w:rPr>
          <w:rFonts w:ascii="Calibri" w:hAnsi="Calibri" w:eastAsia="Calibri" w:cs="Calibri"/>
        </w:rPr>
      </w:pPr>
    </w:p>
    <w:p xmlns:wp14="http://schemas.microsoft.com/office/word/2010/wordml" w:rsidP="04350DE1" w14:paraId="2BFBC3A2" wp14:textId="77777777">
      <w:pPr>
        <w:pStyle w:val="Heading1"/>
        <w:rPr>
          <w:rFonts w:ascii="Calibri" w:hAnsi="Calibri" w:eastAsia="Calibri" w:cs="Calibri"/>
        </w:rPr>
      </w:pPr>
      <w:r w:rsidRPr="04350DE1" w:rsidR="04350DE1">
        <w:rPr>
          <w:rFonts w:ascii="Calibri" w:hAnsi="Calibri" w:eastAsia="Calibri" w:cs="Calibri"/>
        </w:rPr>
        <w:t>Limitations</w:t>
      </w:r>
    </w:p>
    <w:p xmlns:wp14="http://schemas.microsoft.com/office/word/2010/wordml" w:rsidP="04350DE1" w14:paraId="2D065262" wp14:textId="13D70254">
      <w:pPr>
        <w:rPr>
          <w:rFonts w:ascii="Calibri" w:hAnsi="Calibri" w:eastAsia="Calibri" w:cs="Calibri"/>
        </w:rPr>
      </w:pPr>
      <w:r w:rsidRPr="04350DE1" w:rsidR="685522A7">
        <w:rPr>
          <w:rFonts w:ascii="Calibri" w:hAnsi="Calibri" w:eastAsia="Calibri" w:cs="Calibri"/>
        </w:rPr>
        <w:t>- Potential misclassification of ambiguous or sarcastic texts</w:t>
      </w:r>
      <w:r>
        <w:br/>
      </w:r>
      <w:r w:rsidRPr="04350DE1" w:rsidR="685522A7">
        <w:rPr>
          <w:rFonts w:ascii="Calibri" w:hAnsi="Calibri" w:eastAsia="Calibri" w:cs="Calibri"/>
        </w:rPr>
        <w:t>- Limited support for non-English languages</w:t>
      </w:r>
      <w:r>
        <w:br/>
      </w:r>
      <w:r w:rsidRPr="04350DE1" w:rsidR="685522A7">
        <w:rPr>
          <w:rFonts w:ascii="Calibri" w:hAnsi="Calibri" w:eastAsia="Calibri" w:cs="Calibri"/>
        </w:rPr>
        <w:t>- Confidence scores may not always reflect model certainty</w:t>
      </w:r>
    </w:p>
    <w:p xmlns:wp14="http://schemas.microsoft.com/office/word/2010/wordml" w:rsidP="04350DE1" w14:paraId="3263B812" wp14:textId="16F19B3C">
      <w:pPr>
        <w:pStyle w:val="Heading1"/>
        <w:rPr>
          <w:rFonts w:ascii="Calibri" w:hAnsi="Calibri" w:eastAsia="Calibri" w:cs="Calibri"/>
        </w:rPr>
      </w:pPr>
      <w:r w:rsidRPr="04350DE1" w:rsidR="04350DE1">
        <w:rPr>
          <w:rFonts w:ascii="Calibri" w:hAnsi="Calibri" w:eastAsia="Calibri" w:cs="Calibri"/>
        </w:rPr>
        <w:t>Technolog</w:t>
      </w:r>
      <w:r w:rsidRPr="04350DE1" w:rsidR="0DB0A44F">
        <w:rPr>
          <w:rFonts w:ascii="Calibri" w:hAnsi="Calibri" w:eastAsia="Calibri" w:cs="Calibri"/>
        </w:rPr>
        <w:t>y Stack</w:t>
      </w:r>
    </w:p>
    <w:p w:rsidR="6457B66A" w:rsidP="04350DE1" w:rsidRDefault="6457B66A" w14:paraId="081AEE34" w14:textId="7056CC39">
      <w:pPr>
        <w:pStyle w:val="ListBullet"/>
        <w:rPr>
          <w:rFonts w:ascii="Calibri" w:hAnsi="Calibri" w:eastAsia="Calibri" w:cs="Calibri"/>
        </w:rPr>
      </w:pPr>
      <w:r w:rsidRPr="04350DE1" w:rsidR="6457B66A">
        <w:rPr>
          <w:rFonts w:ascii="Calibri" w:hAnsi="Calibri" w:eastAsia="Calibri" w:cs="Calibri"/>
        </w:rPr>
        <w:t xml:space="preserve">Frontend: </w:t>
      </w:r>
      <w:r w:rsidRPr="04350DE1" w:rsidR="6457B66A">
        <w:rPr>
          <w:rFonts w:ascii="Calibri" w:hAnsi="Calibri" w:eastAsia="Calibri" w:cs="Calibri"/>
        </w:rPr>
        <w:t>Streamlit</w:t>
      </w:r>
    </w:p>
    <w:p w:rsidR="6457B66A" w:rsidP="04350DE1" w:rsidRDefault="6457B66A" w14:paraId="6F986271" w14:textId="308C1F9A">
      <w:pPr>
        <w:pStyle w:val="ListBullet"/>
        <w:rPr>
          <w:rFonts w:ascii="Calibri" w:hAnsi="Calibri" w:eastAsia="Calibri" w:cs="Calibri"/>
        </w:rPr>
      </w:pPr>
      <w:r w:rsidRPr="04350DE1" w:rsidR="6457B66A">
        <w:rPr>
          <w:rFonts w:ascii="Calibri" w:hAnsi="Calibri" w:eastAsia="Calibri" w:cs="Calibri"/>
        </w:rPr>
        <w:t xml:space="preserve">NLP Engine: </w:t>
      </w:r>
      <w:r w:rsidRPr="04350DE1" w:rsidR="6457B66A">
        <w:rPr>
          <w:rFonts w:ascii="Calibri" w:hAnsi="Calibri" w:eastAsia="Calibri" w:cs="Calibri"/>
        </w:rPr>
        <w:t>TextBlob</w:t>
      </w:r>
    </w:p>
    <w:p w:rsidR="6457B66A" w:rsidP="04350DE1" w:rsidRDefault="6457B66A" w14:paraId="6468FC23" w14:textId="5AA9B66B">
      <w:pPr>
        <w:pStyle w:val="ListBullet"/>
        <w:rPr>
          <w:rFonts w:ascii="Calibri" w:hAnsi="Calibri" w:eastAsia="Calibri" w:cs="Calibri"/>
        </w:rPr>
      </w:pPr>
      <w:r w:rsidRPr="04350DE1" w:rsidR="6457B66A">
        <w:rPr>
          <w:rFonts w:ascii="Calibri" w:hAnsi="Calibri" w:eastAsia="Calibri" w:cs="Calibri"/>
        </w:rPr>
        <w:t>Data Handling: pandas</w:t>
      </w:r>
    </w:p>
    <w:p w:rsidR="6457B66A" w:rsidP="04350DE1" w:rsidRDefault="6457B66A" w14:paraId="55BD25E3" w14:textId="360B44C5">
      <w:pPr>
        <w:pStyle w:val="ListBullet"/>
        <w:rPr>
          <w:rFonts w:ascii="Calibri" w:hAnsi="Calibri" w:eastAsia="Calibri" w:cs="Calibri"/>
        </w:rPr>
      </w:pPr>
      <w:r w:rsidRPr="04350DE1" w:rsidR="6457B66A">
        <w:rPr>
          <w:rFonts w:ascii="Calibri" w:hAnsi="Calibri" w:eastAsia="Calibri" w:cs="Calibri"/>
        </w:rPr>
        <w:t xml:space="preserve">Visualization: matplotlib, </w:t>
      </w:r>
      <w:r w:rsidRPr="04350DE1" w:rsidR="6457B66A">
        <w:rPr>
          <w:rFonts w:ascii="Calibri" w:hAnsi="Calibri" w:eastAsia="Calibri" w:cs="Calibri"/>
        </w:rPr>
        <w:t>WordCloud</w:t>
      </w:r>
    </w:p>
    <w:p w:rsidR="6457B66A" w:rsidP="04350DE1" w:rsidRDefault="6457B66A" w14:paraId="107CA875" w14:textId="20546DAC">
      <w:pPr>
        <w:pStyle w:val="ListBullet"/>
        <w:rPr>
          <w:rFonts w:ascii="Calibri" w:hAnsi="Calibri" w:eastAsia="Calibri" w:cs="Calibri"/>
        </w:rPr>
      </w:pPr>
      <w:r w:rsidRPr="04350DE1" w:rsidR="6457B66A">
        <w:rPr>
          <w:rFonts w:ascii="Calibri" w:hAnsi="Calibri" w:eastAsia="Calibri" w:cs="Calibri"/>
        </w:rPr>
        <w:t>PDF Reporting: FPDF</w:t>
      </w:r>
    </w:p>
    <w:p w:rsidR="04350DE1" w:rsidP="04350DE1" w:rsidRDefault="04350DE1" w14:paraId="46CB9EC8" w14:textId="3753A8E3">
      <w:pPr>
        <w:pStyle w:val="ListBullet"/>
        <w:numPr>
          <w:ilvl w:val="0"/>
          <w:numId w:val="0"/>
        </w:numPr>
        <w:rPr>
          <w:rFonts w:ascii="Arial" w:hAnsi="Arial" w:eastAsia="Arial" w:cs="Arial"/>
        </w:rPr>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8">
    <w:nsid w:val="71b71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f06c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555e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66b6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24c1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4e33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fdbd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55a8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7036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e6db5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0AAF36"/>
    <w:rsid w:val="033E55F8"/>
    <w:rsid w:val="04350DE1"/>
    <w:rsid w:val="070BD5CA"/>
    <w:rsid w:val="0856B052"/>
    <w:rsid w:val="0DB0A44F"/>
    <w:rsid w:val="11E58D41"/>
    <w:rsid w:val="12654873"/>
    <w:rsid w:val="12654873"/>
    <w:rsid w:val="129FB48F"/>
    <w:rsid w:val="1410DD2B"/>
    <w:rsid w:val="1410DD2B"/>
    <w:rsid w:val="163817D6"/>
    <w:rsid w:val="163817D6"/>
    <w:rsid w:val="16F96418"/>
    <w:rsid w:val="17973E88"/>
    <w:rsid w:val="1CECF6D7"/>
    <w:rsid w:val="1DA34ED0"/>
    <w:rsid w:val="235A9A6E"/>
    <w:rsid w:val="235BCC5F"/>
    <w:rsid w:val="23D3AAC0"/>
    <w:rsid w:val="252ED23C"/>
    <w:rsid w:val="268A2913"/>
    <w:rsid w:val="2812D375"/>
    <w:rsid w:val="2BD91450"/>
    <w:rsid w:val="2E6DE4D7"/>
    <w:rsid w:val="2EA43572"/>
    <w:rsid w:val="2FF03321"/>
    <w:rsid w:val="3046CCCC"/>
    <w:rsid w:val="31E8AD7B"/>
    <w:rsid w:val="370F9D4D"/>
    <w:rsid w:val="376C9221"/>
    <w:rsid w:val="3A0BC051"/>
    <w:rsid w:val="3E2C5D6C"/>
    <w:rsid w:val="3F056D70"/>
    <w:rsid w:val="425F04C6"/>
    <w:rsid w:val="425F04C6"/>
    <w:rsid w:val="46EBC00C"/>
    <w:rsid w:val="46EBC00C"/>
    <w:rsid w:val="4903BDE6"/>
    <w:rsid w:val="4B2AF52A"/>
    <w:rsid w:val="50565643"/>
    <w:rsid w:val="5195842B"/>
    <w:rsid w:val="51C6EC31"/>
    <w:rsid w:val="54417827"/>
    <w:rsid w:val="583209F3"/>
    <w:rsid w:val="5A02B462"/>
    <w:rsid w:val="5B19DB16"/>
    <w:rsid w:val="5B19DB16"/>
    <w:rsid w:val="5F713801"/>
    <w:rsid w:val="600FC5EE"/>
    <w:rsid w:val="611F4B1F"/>
    <w:rsid w:val="62044C38"/>
    <w:rsid w:val="63D17694"/>
    <w:rsid w:val="6457B66A"/>
    <w:rsid w:val="65DCCFC9"/>
    <w:rsid w:val="685522A7"/>
    <w:rsid w:val="6A512226"/>
    <w:rsid w:val="6D0E9D60"/>
    <w:rsid w:val="6EA9A7CC"/>
    <w:rsid w:val="6F2F92B6"/>
    <w:rsid w:val="7ABA7FAB"/>
    <w:rsid w:val="7ABD81DF"/>
    <w:rsid w:val="7DF093EF"/>
    <w:rsid w:val="7E9E2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644DB525-013D-4257-9B31-B5A4605207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Mthunzi Malebadi</lastModifiedBy>
  <revision>3</revision>
  <dcterms:created xsi:type="dcterms:W3CDTF">2013-12-23T23:15:00.0000000Z</dcterms:created>
  <dcterms:modified xsi:type="dcterms:W3CDTF">2025-07-04T12:14:17.5058886Z</dcterms:modified>
  <category/>
</coreProperties>
</file>